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26B5" w14:textId="77777777" w:rsidR="00440478" w:rsidRDefault="00440478" w:rsidP="00440478">
      <w:pPr>
        <w:rPr>
          <w:b/>
          <w:bCs/>
          <w:sz w:val="32"/>
          <w:szCs w:val="32"/>
        </w:rPr>
      </w:pPr>
      <w:r w:rsidRPr="00663633">
        <w:rPr>
          <w:b/>
          <w:bCs/>
          <w:sz w:val="32"/>
          <w:szCs w:val="32"/>
        </w:rPr>
        <w:t xml:space="preserve">Week 3: </w:t>
      </w:r>
      <w:r w:rsidRPr="00663633">
        <w:rPr>
          <w:b/>
          <w:bCs/>
          <w:sz w:val="32"/>
          <w:szCs w:val="32"/>
          <w:lang w:val="en-IN"/>
        </w:rPr>
        <w:t>Spring Data JPA with Spring Boot, Hibernate</w:t>
      </w:r>
    </w:p>
    <w:p w14:paraId="6E23CDA9" w14:textId="77777777" w:rsidR="00440478" w:rsidRDefault="00440478" w:rsidP="00440478">
      <w:pPr>
        <w:rPr>
          <w:b/>
          <w:bCs/>
          <w:sz w:val="32"/>
          <w:szCs w:val="32"/>
        </w:rPr>
      </w:pPr>
      <w:r w:rsidRPr="00663633">
        <w:rPr>
          <w:b/>
          <w:bCs/>
          <w:sz w:val="32"/>
          <w:szCs w:val="32"/>
          <w:lang w:val="en-IN"/>
        </w:rPr>
        <w:t>Spring Data JPA - Quick Example</w:t>
      </w:r>
    </w:p>
    <w:p w14:paraId="6E95B96A" w14:textId="77777777" w:rsidR="00440478" w:rsidRDefault="00440478" w:rsidP="004404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663633">
        <w:rPr>
          <w:b/>
          <w:bCs/>
          <w:sz w:val="24"/>
          <w:szCs w:val="24"/>
          <w:lang w:val="en-IN"/>
        </w:rPr>
        <w:t>om.xml</w:t>
      </w:r>
    </w:p>
    <w:p w14:paraId="00F6FC71" w14:textId="77777777" w:rsidR="00440478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&lt;?xml version="1.0" encoding="UTF-8"?&gt;</w:t>
      </w:r>
    </w:p>
    <w:p w14:paraId="1E3F21F1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&lt;project </w:t>
      </w:r>
      <w:proofErr w:type="spellStart"/>
      <w:r w:rsidRPr="00663633">
        <w:rPr>
          <w:sz w:val="24"/>
          <w:szCs w:val="24"/>
        </w:rPr>
        <w:t>xmlns</w:t>
      </w:r>
      <w:proofErr w:type="spellEnd"/>
      <w:r w:rsidRPr="00663633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663633">
        <w:rPr>
          <w:sz w:val="24"/>
          <w:szCs w:val="24"/>
        </w:rPr>
        <w:t>xmlns:xsi</w:t>
      </w:r>
      <w:proofErr w:type="spellEnd"/>
      <w:proofErr w:type="gramEnd"/>
      <w:r w:rsidRPr="00663633">
        <w:rPr>
          <w:sz w:val="24"/>
          <w:szCs w:val="24"/>
        </w:rPr>
        <w:t>="http://www.w3.org/2001/XMLSchema-instance"</w:t>
      </w:r>
    </w:p>
    <w:p w14:paraId="7705D871" w14:textId="77777777" w:rsidR="00440478" w:rsidRPr="00663633" w:rsidRDefault="00440478" w:rsidP="00440478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xsi:schemaLocation</w:t>
      </w:r>
      <w:proofErr w:type="spellEnd"/>
      <w:proofErr w:type="gramEnd"/>
      <w:r w:rsidRPr="00663633">
        <w:rPr>
          <w:sz w:val="24"/>
          <w:szCs w:val="24"/>
        </w:rPr>
        <w:t>="http://maven.apache.org/POM/4.0.0 https://maven.apache.org/xsd/maven-4.0.0.xsd"&gt;</w:t>
      </w:r>
    </w:p>
    <w:p w14:paraId="364D4DB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modelVersion</w:t>
      </w:r>
      <w:proofErr w:type="spellEnd"/>
      <w:r w:rsidRPr="00663633">
        <w:rPr>
          <w:sz w:val="24"/>
          <w:szCs w:val="24"/>
        </w:rPr>
        <w:t>&gt;4.0.0&lt;/</w:t>
      </w:r>
      <w:proofErr w:type="spellStart"/>
      <w:r w:rsidRPr="00663633">
        <w:rPr>
          <w:sz w:val="24"/>
          <w:szCs w:val="24"/>
        </w:rPr>
        <w:t>modelVersion</w:t>
      </w:r>
      <w:proofErr w:type="spellEnd"/>
      <w:r w:rsidRPr="00663633">
        <w:rPr>
          <w:sz w:val="24"/>
          <w:szCs w:val="24"/>
        </w:rPr>
        <w:t>&gt;</w:t>
      </w:r>
    </w:p>
    <w:p w14:paraId="4EAC366F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&lt;parent&gt;</w:t>
      </w:r>
    </w:p>
    <w:p w14:paraId="3FB113F2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gramStart"/>
      <w:r w:rsidRPr="00663633">
        <w:rPr>
          <w:sz w:val="24"/>
          <w:szCs w:val="24"/>
        </w:rPr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org.springframework.boot</w:t>
      </w:r>
      <w:proofErr w:type="spellEnd"/>
      <w:proofErr w:type="gram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0756F9A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&gt;spring-boot-starter-parent&lt;/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2EB4C4E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&lt;version&gt;3.5.3&lt;/version&gt;</w:t>
      </w:r>
    </w:p>
    <w:p w14:paraId="67F38D97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relativePath</w:t>
      </w:r>
      <w:proofErr w:type="spellEnd"/>
      <w:r w:rsidRPr="00663633">
        <w:rPr>
          <w:sz w:val="24"/>
          <w:szCs w:val="24"/>
        </w:rPr>
        <w:t xml:space="preserve">/&gt; </w:t>
      </w:r>
      <w:proofErr w:type="gramStart"/>
      <w:r w:rsidRPr="00663633">
        <w:rPr>
          <w:sz w:val="24"/>
          <w:szCs w:val="24"/>
        </w:rPr>
        <w:t>&lt;!--</w:t>
      </w:r>
      <w:proofErr w:type="gramEnd"/>
      <w:r w:rsidRPr="00663633">
        <w:rPr>
          <w:sz w:val="24"/>
          <w:szCs w:val="24"/>
        </w:rPr>
        <w:t xml:space="preserve"> lookup parent from repository --&gt;</w:t>
      </w:r>
    </w:p>
    <w:p w14:paraId="058BBD5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&lt;/parent&gt;</w:t>
      </w:r>
    </w:p>
    <w:p w14:paraId="5CEC54A7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com.cognizant</w:t>
      </w:r>
      <w:proofErr w:type="spell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71786986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orm</w:t>
      </w:r>
      <w:proofErr w:type="spellEnd"/>
      <w:r w:rsidRPr="00663633">
        <w:rPr>
          <w:sz w:val="24"/>
          <w:szCs w:val="24"/>
        </w:rPr>
        <w:t>-learn&lt;/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3375383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&lt;version&gt;0.0.1-SNAPSHOT&lt;/version&gt;</w:t>
      </w:r>
    </w:p>
    <w:p w14:paraId="32FB27B2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&lt;name&gt;</w:t>
      </w:r>
      <w:proofErr w:type="spellStart"/>
      <w:r w:rsidRPr="00663633">
        <w:rPr>
          <w:sz w:val="24"/>
          <w:szCs w:val="24"/>
        </w:rPr>
        <w:t>orm</w:t>
      </w:r>
      <w:proofErr w:type="spellEnd"/>
      <w:r w:rsidRPr="00663633">
        <w:rPr>
          <w:sz w:val="24"/>
          <w:szCs w:val="24"/>
        </w:rPr>
        <w:t>-learn&lt;/name&gt;</w:t>
      </w:r>
    </w:p>
    <w:p w14:paraId="682E9F98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&lt;description&gt;Demo project for Spring Data JPA and Hibernate&lt;/description&gt;</w:t>
      </w:r>
    </w:p>
    <w:p w14:paraId="5FAD7271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url</w:t>
      </w:r>
      <w:proofErr w:type="spellEnd"/>
      <w:r w:rsidRPr="00663633">
        <w:rPr>
          <w:sz w:val="24"/>
          <w:szCs w:val="24"/>
        </w:rPr>
        <w:t>/&gt;</w:t>
      </w:r>
    </w:p>
    <w:p w14:paraId="1C0C4C4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&lt;licenses&gt;</w:t>
      </w:r>
    </w:p>
    <w:p w14:paraId="1ED79AA9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&lt;license/&gt;</w:t>
      </w:r>
    </w:p>
    <w:p w14:paraId="50550ED3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&lt;/licenses&gt;</w:t>
      </w:r>
    </w:p>
    <w:p w14:paraId="6A268EC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&lt;developers&gt;</w:t>
      </w:r>
    </w:p>
    <w:p w14:paraId="6440C8E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&lt;developer/&gt;</w:t>
      </w:r>
    </w:p>
    <w:p w14:paraId="24691B5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&lt;/developers&gt;</w:t>
      </w:r>
    </w:p>
    <w:p w14:paraId="6F4BB4DF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scm</w:t>
      </w:r>
      <w:proofErr w:type="spellEnd"/>
      <w:r w:rsidRPr="00663633">
        <w:rPr>
          <w:sz w:val="24"/>
          <w:szCs w:val="24"/>
        </w:rPr>
        <w:t>&gt;</w:t>
      </w:r>
    </w:p>
    <w:p w14:paraId="4666B30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&lt;connection/&gt;</w:t>
      </w:r>
    </w:p>
    <w:p w14:paraId="6CEF735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developerConnection</w:t>
      </w:r>
      <w:proofErr w:type="spellEnd"/>
      <w:r w:rsidRPr="00663633">
        <w:rPr>
          <w:sz w:val="24"/>
          <w:szCs w:val="24"/>
        </w:rPr>
        <w:t>/&gt;</w:t>
      </w:r>
    </w:p>
    <w:p w14:paraId="3929330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&lt;tag/&gt;</w:t>
      </w:r>
    </w:p>
    <w:p w14:paraId="7C97DD79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url</w:t>
      </w:r>
      <w:proofErr w:type="spellEnd"/>
      <w:r w:rsidRPr="00663633">
        <w:rPr>
          <w:sz w:val="24"/>
          <w:szCs w:val="24"/>
        </w:rPr>
        <w:t>/&gt;</w:t>
      </w:r>
    </w:p>
    <w:p w14:paraId="691858C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</w:t>
      </w:r>
      <w:proofErr w:type="spellStart"/>
      <w:r w:rsidRPr="00663633">
        <w:rPr>
          <w:sz w:val="24"/>
          <w:szCs w:val="24"/>
        </w:rPr>
        <w:t>scm</w:t>
      </w:r>
      <w:proofErr w:type="spellEnd"/>
      <w:r w:rsidRPr="00663633">
        <w:rPr>
          <w:sz w:val="24"/>
          <w:szCs w:val="24"/>
        </w:rPr>
        <w:t>&gt;</w:t>
      </w:r>
    </w:p>
    <w:p w14:paraId="66139566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&lt;properties&gt;</w:t>
      </w:r>
    </w:p>
    <w:p w14:paraId="18575D99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proofErr w:type="gramStart"/>
      <w:r w:rsidRPr="00663633">
        <w:rPr>
          <w:sz w:val="24"/>
          <w:szCs w:val="24"/>
        </w:rPr>
        <w:t>java.version</w:t>
      </w:r>
      <w:proofErr w:type="spellEnd"/>
      <w:proofErr w:type="gramEnd"/>
      <w:r w:rsidRPr="00663633">
        <w:rPr>
          <w:sz w:val="24"/>
          <w:szCs w:val="24"/>
        </w:rPr>
        <w:t>&gt;20&lt;/</w:t>
      </w:r>
      <w:proofErr w:type="spellStart"/>
      <w:proofErr w:type="gramStart"/>
      <w:r w:rsidRPr="00663633">
        <w:rPr>
          <w:sz w:val="24"/>
          <w:szCs w:val="24"/>
        </w:rPr>
        <w:t>java.version</w:t>
      </w:r>
      <w:proofErr w:type="spellEnd"/>
      <w:proofErr w:type="gramEnd"/>
      <w:r w:rsidRPr="00663633">
        <w:rPr>
          <w:sz w:val="24"/>
          <w:szCs w:val="24"/>
        </w:rPr>
        <w:t>&gt;</w:t>
      </w:r>
    </w:p>
    <w:p w14:paraId="6AAE6D81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&lt;/properties&gt;</w:t>
      </w:r>
    </w:p>
    <w:p w14:paraId="40ABCD2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&lt;dependencies&gt;</w:t>
      </w:r>
    </w:p>
    <w:p w14:paraId="19EAECA0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lastRenderedPageBreak/>
        <w:tab/>
      </w:r>
      <w:r w:rsidRPr="00663633">
        <w:rPr>
          <w:sz w:val="24"/>
          <w:szCs w:val="24"/>
        </w:rPr>
        <w:tab/>
        <w:t>&lt;dependency&gt;</w:t>
      </w:r>
    </w:p>
    <w:p w14:paraId="64846F38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gramStart"/>
      <w:r w:rsidRPr="00663633">
        <w:rPr>
          <w:sz w:val="24"/>
          <w:szCs w:val="24"/>
        </w:rPr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org.springframework.boot</w:t>
      </w:r>
      <w:proofErr w:type="spellEnd"/>
      <w:proofErr w:type="gram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47ABA0E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&gt;spring-boot-starter-data-</w:t>
      </w:r>
      <w:proofErr w:type="spellStart"/>
      <w:r w:rsidRPr="00663633">
        <w:rPr>
          <w:sz w:val="24"/>
          <w:szCs w:val="24"/>
        </w:rPr>
        <w:t>jpa</w:t>
      </w:r>
      <w:proofErr w:type="spell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1E492E97" w14:textId="77777777" w:rsidR="00440478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&lt;/dependency&gt;</w:t>
      </w:r>
    </w:p>
    <w:p w14:paraId="788D1AD0" w14:textId="77777777" w:rsidR="00440478" w:rsidRDefault="00440478" w:rsidP="004404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663633">
        <w:rPr>
          <w:sz w:val="24"/>
          <w:szCs w:val="24"/>
        </w:rPr>
        <w:t>&lt;dependency&gt;</w:t>
      </w:r>
    </w:p>
    <w:p w14:paraId="584A9419" w14:textId="77777777" w:rsidR="00440478" w:rsidRPr="00663633" w:rsidRDefault="00440478" w:rsidP="004404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 w:rsidRPr="00663633">
        <w:rPr>
          <w:sz w:val="24"/>
          <w:szCs w:val="24"/>
        </w:rPr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org.springframework.boot</w:t>
      </w:r>
      <w:proofErr w:type="spellEnd"/>
      <w:proofErr w:type="gram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40206AB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&gt;spring-boot-</w:t>
      </w:r>
      <w:proofErr w:type="spellStart"/>
      <w:r w:rsidRPr="00663633">
        <w:rPr>
          <w:sz w:val="24"/>
          <w:szCs w:val="24"/>
        </w:rPr>
        <w:t>devtools</w:t>
      </w:r>
      <w:proofErr w:type="spell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36AA839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&lt;scope&gt;runtime&lt;/scope&gt;</w:t>
      </w:r>
    </w:p>
    <w:p w14:paraId="4687DA0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&lt;optional&gt;true&lt;/optional&gt;</w:t>
      </w:r>
    </w:p>
    <w:p w14:paraId="64C51184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&lt;/dependency&gt;</w:t>
      </w:r>
    </w:p>
    <w:p w14:paraId="773DEB43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&lt;dependency&gt;</w:t>
      </w:r>
    </w:p>
    <w:p w14:paraId="1D776247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com.mysql</w:t>
      </w:r>
      <w:proofErr w:type="spell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0801F7D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mysql</w:t>
      </w:r>
      <w:proofErr w:type="spellEnd"/>
      <w:r w:rsidRPr="00663633">
        <w:rPr>
          <w:sz w:val="24"/>
          <w:szCs w:val="24"/>
        </w:rPr>
        <w:t>-connector-j&lt;/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4E8EAA5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&lt;scope&gt;runtime&lt;/scope&gt;</w:t>
      </w:r>
    </w:p>
    <w:p w14:paraId="522A536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&lt;/dependency&gt;</w:t>
      </w:r>
    </w:p>
    <w:p w14:paraId="3CCF6BC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&lt;dependency&gt;</w:t>
      </w:r>
    </w:p>
    <w:p w14:paraId="7C671380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gramStart"/>
      <w:r w:rsidRPr="00663633">
        <w:rPr>
          <w:sz w:val="24"/>
          <w:szCs w:val="24"/>
        </w:rPr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org.springframework.boot</w:t>
      </w:r>
      <w:proofErr w:type="spellEnd"/>
      <w:proofErr w:type="gram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1963FDA7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&gt;spring-boot-starter-test&lt;/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2C06B5B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&lt;scope&gt;test&lt;/scope&gt;</w:t>
      </w:r>
    </w:p>
    <w:p w14:paraId="1876740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&lt;/dependency&gt;</w:t>
      </w:r>
    </w:p>
    <w:p w14:paraId="134E8AD0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&lt;/dependencies&gt;</w:t>
      </w:r>
    </w:p>
    <w:p w14:paraId="4730059C" w14:textId="77777777" w:rsidR="00440478" w:rsidRPr="00663633" w:rsidRDefault="00440478" w:rsidP="00440478">
      <w:pPr>
        <w:rPr>
          <w:sz w:val="24"/>
          <w:szCs w:val="24"/>
        </w:rPr>
      </w:pPr>
    </w:p>
    <w:p w14:paraId="1854066B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  <w:t>&lt;build&gt;</w:t>
      </w:r>
    </w:p>
    <w:p w14:paraId="6A86FB0E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&lt;plugins&gt;</w:t>
      </w:r>
    </w:p>
    <w:p w14:paraId="575A2D2A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&lt;plugin&gt;</w:t>
      </w:r>
    </w:p>
    <w:p w14:paraId="39837F5F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gramStart"/>
      <w:r w:rsidRPr="00663633">
        <w:rPr>
          <w:sz w:val="24"/>
          <w:szCs w:val="24"/>
        </w:rPr>
        <w:t>&lt;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  <w:proofErr w:type="spellStart"/>
      <w:r w:rsidRPr="00663633">
        <w:rPr>
          <w:sz w:val="24"/>
          <w:szCs w:val="24"/>
        </w:rPr>
        <w:t>org.springframework.boot</w:t>
      </w:r>
      <w:proofErr w:type="spellEnd"/>
      <w:proofErr w:type="gramEnd"/>
      <w:r w:rsidRPr="00663633">
        <w:rPr>
          <w:sz w:val="24"/>
          <w:szCs w:val="24"/>
        </w:rPr>
        <w:t>&lt;/</w:t>
      </w:r>
      <w:proofErr w:type="spellStart"/>
      <w:r w:rsidRPr="00663633">
        <w:rPr>
          <w:sz w:val="24"/>
          <w:szCs w:val="24"/>
        </w:rPr>
        <w:t>groupId</w:t>
      </w:r>
      <w:proofErr w:type="spellEnd"/>
      <w:r w:rsidRPr="00663633">
        <w:rPr>
          <w:sz w:val="24"/>
          <w:szCs w:val="24"/>
        </w:rPr>
        <w:t>&gt;</w:t>
      </w:r>
    </w:p>
    <w:p w14:paraId="04BA348F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&gt;spring-boot-maven-plugin&lt;/</w:t>
      </w:r>
      <w:proofErr w:type="spellStart"/>
      <w:r w:rsidRPr="00663633">
        <w:rPr>
          <w:sz w:val="24"/>
          <w:szCs w:val="24"/>
        </w:rPr>
        <w:t>artifactId</w:t>
      </w:r>
      <w:proofErr w:type="spellEnd"/>
      <w:r w:rsidRPr="00663633">
        <w:rPr>
          <w:sz w:val="24"/>
          <w:szCs w:val="24"/>
        </w:rPr>
        <w:t>&gt;</w:t>
      </w:r>
    </w:p>
    <w:p w14:paraId="767F0BA4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&lt;/plugin&gt;</w:t>
      </w:r>
    </w:p>
    <w:p w14:paraId="02EE8D8A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&lt;/plugins&gt;</w:t>
      </w:r>
    </w:p>
    <w:p w14:paraId="14B89D75" w14:textId="77777777" w:rsidR="00440478" w:rsidRPr="00663633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ab/>
        <w:t>&lt;/build&gt;</w:t>
      </w:r>
    </w:p>
    <w:p w14:paraId="097D5F6F" w14:textId="77777777" w:rsidR="00440478" w:rsidRPr="00663633" w:rsidRDefault="00440478" w:rsidP="00440478">
      <w:pPr>
        <w:rPr>
          <w:sz w:val="24"/>
          <w:szCs w:val="24"/>
        </w:rPr>
      </w:pPr>
    </w:p>
    <w:p w14:paraId="29C2EC35" w14:textId="77777777" w:rsidR="00440478" w:rsidRDefault="00440478" w:rsidP="00440478">
      <w:pPr>
        <w:rPr>
          <w:sz w:val="24"/>
          <w:szCs w:val="24"/>
        </w:rPr>
      </w:pPr>
      <w:r w:rsidRPr="00663633">
        <w:rPr>
          <w:sz w:val="24"/>
          <w:szCs w:val="24"/>
        </w:rPr>
        <w:t>&lt;/project&gt;</w:t>
      </w:r>
    </w:p>
    <w:p w14:paraId="35EC80A6" w14:textId="77777777" w:rsidR="00440478" w:rsidRDefault="00440478" w:rsidP="00440478">
      <w:pPr>
        <w:rPr>
          <w:b/>
          <w:bCs/>
          <w:sz w:val="24"/>
          <w:szCs w:val="24"/>
        </w:rPr>
      </w:pPr>
      <w:r w:rsidRPr="00663633">
        <w:rPr>
          <w:b/>
          <w:bCs/>
          <w:sz w:val="24"/>
          <w:szCs w:val="24"/>
          <w:lang w:val="en-IN"/>
        </w:rPr>
        <w:t>OrmLearnApplication.java</w:t>
      </w:r>
    </w:p>
    <w:p w14:paraId="4D104083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lastRenderedPageBreak/>
        <w:t xml:space="preserve">package </w:t>
      </w:r>
      <w:proofErr w:type="spellStart"/>
      <w:r w:rsidRPr="00663633">
        <w:rPr>
          <w:sz w:val="24"/>
          <w:szCs w:val="24"/>
        </w:rPr>
        <w:t>com.cognizant.orm_learn</w:t>
      </w:r>
      <w:proofErr w:type="spellEnd"/>
      <w:r w:rsidRPr="00663633">
        <w:rPr>
          <w:sz w:val="24"/>
          <w:szCs w:val="24"/>
        </w:rPr>
        <w:t>;</w:t>
      </w:r>
    </w:p>
    <w:p w14:paraId="0387C420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0A7BADA2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learn.model</w:t>
      </w:r>
      <w:proofErr w:type="gramEnd"/>
      <w:r w:rsidRPr="00663633">
        <w:rPr>
          <w:sz w:val="24"/>
          <w:szCs w:val="24"/>
        </w:rPr>
        <w:t>.Country</w:t>
      </w:r>
      <w:proofErr w:type="spellEnd"/>
      <w:r w:rsidRPr="00663633">
        <w:rPr>
          <w:sz w:val="24"/>
          <w:szCs w:val="24"/>
        </w:rPr>
        <w:t>;</w:t>
      </w:r>
    </w:p>
    <w:p w14:paraId="45C0E78F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learn.service</w:t>
      </w:r>
      <w:proofErr w:type="gramEnd"/>
      <w:r w:rsidRPr="00663633">
        <w:rPr>
          <w:sz w:val="24"/>
          <w:szCs w:val="24"/>
        </w:rPr>
        <w:t>.CountryService</w:t>
      </w:r>
      <w:proofErr w:type="spellEnd"/>
      <w:r w:rsidRPr="00663633">
        <w:rPr>
          <w:sz w:val="24"/>
          <w:szCs w:val="24"/>
        </w:rPr>
        <w:t>;</w:t>
      </w:r>
    </w:p>
    <w:p w14:paraId="14802C46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gramStart"/>
      <w:r w:rsidRPr="00663633">
        <w:rPr>
          <w:sz w:val="24"/>
          <w:szCs w:val="24"/>
        </w:rPr>
        <w:t>org.slf4j.Logger</w:t>
      </w:r>
      <w:proofErr w:type="gramEnd"/>
      <w:r w:rsidRPr="00663633">
        <w:rPr>
          <w:sz w:val="24"/>
          <w:szCs w:val="24"/>
        </w:rPr>
        <w:t>;</w:t>
      </w:r>
    </w:p>
    <w:p w14:paraId="142F2C4F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gramStart"/>
      <w:r w:rsidRPr="00663633">
        <w:rPr>
          <w:sz w:val="24"/>
          <w:szCs w:val="24"/>
        </w:rPr>
        <w:t>org.slf4j.LoggerFactory</w:t>
      </w:r>
      <w:proofErr w:type="gramEnd"/>
      <w:r w:rsidRPr="00663633">
        <w:rPr>
          <w:sz w:val="24"/>
          <w:szCs w:val="24"/>
        </w:rPr>
        <w:t>;</w:t>
      </w:r>
    </w:p>
    <w:p w14:paraId="70C392F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boot.SpringApplication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19EAC7E8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boot.autoconfigure</w:t>
      </w:r>
      <w:proofErr w:type="gramEnd"/>
      <w:r w:rsidRPr="00663633">
        <w:rPr>
          <w:sz w:val="24"/>
          <w:szCs w:val="24"/>
        </w:rPr>
        <w:t>.SpringBootApplication</w:t>
      </w:r>
      <w:proofErr w:type="spellEnd"/>
      <w:r w:rsidRPr="00663633">
        <w:rPr>
          <w:sz w:val="24"/>
          <w:szCs w:val="24"/>
        </w:rPr>
        <w:t>;</w:t>
      </w:r>
    </w:p>
    <w:p w14:paraId="5F03DA9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context.ApplicationContext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31E57506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4AC73A6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java.util</w:t>
      </w:r>
      <w:proofErr w:type="gramEnd"/>
      <w:r w:rsidRPr="00663633">
        <w:rPr>
          <w:sz w:val="24"/>
          <w:szCs w:val="24"/>
        </w:rPr>
        <w:t>.List</w:t>
      </w:r>
      <w:proofErr w:type="spellEnd"/>
      <w:r w:rsidRPr="00663633">
        <w:rPr>
          <w:sz w:val="24"/>
          <w:szCs w:val="24"/>
        </w:rPr>
        <w:t>;</w:t>
      </w:r>
    </w:p>
    <w:p w14:paraId="581939DE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5ACDE46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@SpringBootApplication</w:t>
      </w:r>
    </w:p>
    <w:p w14:paraId="27C0D6DB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public class </w:t>
      </w:r>
      <w:proofErr w:type="spellStart"/>
      <w:r w:rsidRPr="00663633">
        <w:rPr>
          <w:sz w:val="24"/>
          <w:szCs w:val="24"/>
        </w:rPr>
        <w:t>OrmLearnApplication</w:t>
      </w:r>
      <w:proofErr w:type="spellEnd"/>
      <w:r w:rsidRPr="00663633">
        <w:rPr>
          <w:sz w:val="24"/>
          <w:szCs w:val="24"/>
        </w:rPr>
        <w:t xml:space="preserve"> {</w:t>
      </w:r>
    </w:p>
    <w:p w14:paraId="2BFF5E4F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7ED1D2D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 xml:space="preserve">private static final Logger </w:t>
      </w:r>
      <w:proofErr w:type="spellStart"/>
      <w:r w:rsidRPr="00663633">
        <w:rPr>
          <w:sz w:val="24"/>
          <w:szCs w:val="24"/>
        </w:rPr>
        <w:t>LOGGER</w:t>
      </w:r>
      <w:proofErr w:type="spellEnd"/>
      <w:r w:rsidRPr="00663633">
        <w:rPr>
          <w:sz w:val="24"/>
          <w:szCs w:val="24"/>
        </w:rPr>
        <w:t xml:space="preserve"> = </w:t>
      </w:r>
      <w:proofErr w:type="spellStart"/>
      <w:r w:rsidRPr="00663633">
        <w:rPr>
          <w:sz w:val="24"/>
          <w:szCs w:val="24"/>
        </w:rPr>
        <w:t>LoggerFactory.getLogger</w:t>
      </w:r>
      <w:proofErr w:type="spellEnd"/>
      <w:r w:rsidRPr="00663633">
        <w:rPr>
          <w:sz w:val="24"/>
          <w:szCs w:val="24"/>
        </w:rPr>
        <w:t>(</w:t>
      </w:r>
      <w:proofErr w:type="spellStart"/>
      <w:r w:rsidRPr="00663633">
        <w:rPr>
          <w:sz w:val="24"/>
          <w:szCs w:val="24"/>
        </w:rPr>
        <w:t>OrmLearnApplication.class</w:t>
      </w:r>
      <w:proofErr w:type="spellEnd"/>
      <w:r w:rsidRPr="00663633">
        <w:rPr>
          <w:sz w:val="24"/>
          <w:szCs w:val="24"/>
        </w:rPr>
        <w:t>);</w:t>
      </w:r>
    </w:p>
    <w:p w14:paraId="52936424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 xml:space="preserve">private static </w:t>
      </w:r>
      <w:proofErr w:type="spellStart"/>
      <w:r w:rsidRPr="00663633">
        <w:rPr>
          <w:sz w:val="24"/>
          <w:szCs w:val="24"/>
        </w:rPr>
        <w:t>CountryService</w:t>
      </w:r>
      <w:proofErr w:type="spellEnd"/>
      <w:r w:rsidRPr="00663633">
        <w:rPr>
          <w:sz w:val="24"/>
          <w:szCs w:val="24"/>
        </w:rPr>
        <w:t xml:space="preserve"> </w:t>
      </w:r>
      <w:proofErr w:type="spellStart"/>
      <w:r w:rsidRPr="00663633">
        <w:rPr>
          <w:sz w:val="24"/>
          <w:szCs w:val="24"/>
        </w:rPr>
        <w:t>countryService</w:t>
      </w:r>
      <w:proofErr w:type="spellEnd"/>
      <w:r w:rsidRPr="00663633">
        <w:rPr>
          <w:sz w:val="24"/>
          <w:szCs w:val="24"/>
        </w:rPr>
        <w:t>;</w:t>
      </w:r>
    </w:p>
    <w:p w14:paraId="7B759CA8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6A07C23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 xml:space="preserve">public static void </w:t>
      </w:r>
      <w:proofErr w:type="gramStart"/>
      <w:r w:rsidRPr="00663633">
        <w:rPr>
          <w:sz w:val="24"/>
          <w:szCs w:val="24"/>
        </w:rPr>
        <w:t>main(String[</w:t>
      </w:r>
      <w:proofErr w:type="gramEnd"/>
      <w:r w:rsidRPr="00663633">
        <w:rPr>
          <w:sz w:val="24"/>
          <w:szCs w:val="24"/>
        </w:rPr>
        <w:t xml:space="preserve">] </w:t>
      </w:r>
      <w:proofErr w:type="spellStart"/>
      <w:r w:rsidRPr="00663633">
        <w:rPr>
          <w:sz w:val="24"/>
          <w:szCs w:val="24"/>
        </w:rPr>
        <w:t>args</w:t>
      </w:r>
      <w:proofErr w:type="spellEnd"/>
      <w:r w:rsidRPr="00663633">
        <w:rPr>
          <w:sz w:val="24"/>
          <w:szCs w:val="24"/>
        </w:rPr>
        <w:t>) {</w:t>
      </w:r>
    </w:p>
    <w:p w14:paraId="46B32C2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spellStart"/>
      <w:r w:rsidRPr="00663633">
        <w:rPr>
          <w:sz w:val="24"/>
          <w:szCs w:val="24"/>
        </w:rPr>
        <w:t>ApplicationContext</w:t>
      </w:r>
      <w:proofErr w:type="spellEnd"/>
      <w:r w:rsidRPr="00663633">
        <w:rPr>
          <w:sz w:val="24"/>
          <w:szCs w:val="24"/>
        </w:rPr>
        <w:t xml:space="preserve"> context = </w:t>
      </w:r>
      <w:proofErr w:type="spellStart"/>
      <w:proofErr w:type="gramStart"/>
      <w:r w:rsidRPr="00663633">
        <w:rPr>
          <w:sz w:val="24"/>
          <w:szCs w:val="24"/>
        </w:rPr>
        <w:t>SpringApplication.run</w:t>
      </w:r>
      <w:proofErr w:type="spellEnd"/>
      <w:r w:rsidRPr="00663633">
        <w:rPr>
          <w:sz w:val="24"/>
          <w:szCs w:val="24"/>
        </w:rPr>
        <w:t>(</w:t>
      </w:r>
      <w:proofErr w:type="spellStart"/>
      <w:proofErr w:type="gramEnd"/>
      <w:r w:rsidRPr="00663633">
        <w:rPr>
          <w:sz w:val="24"/>
          <w:szCs w:val="24"/>
        </w:rPr>
        <w:t>OrmLearnApplication.class</w:t>
      </w:r>
      <w:proofErr w:type="spellEnd"/>
      <w:r w:rsidRPr="00663633">
        <w:rPr>
          <w:sz w:val="24"/>
          <w:szCs w:val="24"/>
        </w:rPr>
        <w:t xml:space="preserve">, </w:t>
      </w:r>
      <w:proofErr w:type="spellStart"/>
      <w:r w:rsidRPr="00663633">
        <w:rPr>
          <w:sz w:val="24"/>
          <w:szCs w:val="24"/>
        </w:rPr>
        <w:t>args</w:t>
      </w:r>
      <w:proofErr w:type="spellEnd"/>
      <w:r w:rsidRPr="00663633">
        <w:rPr>
          <w:sz w:val="24"/>
          <w:szCs w:val="24"/>
        </w:rPr>
        <w:t>);</w:t>
      </w:r>
    </w:p>
    <w:p w14:paraId="62B26C8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gramStart"/>
      <w:r w:rsidRPr="00663633">
        <w:rPr>
          <w:sz w:val="24"/>
          <w:szCs w:val="24"/>
        </w:rPr>
        <w:t>LOGGER.info(</w:t>
      </w:r>
      <w:proofErr w:type="gramEnd"/>
      <w:r w:rsidRPr="00663633">
        <w:rPr>
          <w:sz w:val="24"/>
          <w:szCs w:val="24"/>
        </w:rPr>
        <w:t>"Inside main");</w:t>
      </w:r>
    </w:p>
    <w:p w14:paraId="71FB2B8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spellStart"/>
      <w:r w:rsidRPr="00663633">
        <w:rPr>
          <w:sz w:val="24"/>
          <w:szCs w:val="24"/>
        </w:rPr>
        <w:t>countryService</w:t>
      </w:r>
      <w:proofErr w:type="spellEnd"/>
      <w:r w:rsidRPr="00663633">
        <w:rPr>
          <w:sz w:val="24"/>
          <w:szCs w:val="24"/>
        </w:rPr>
        <w:t xml:space="preserve"> = </w:t>
      </w:r>
      <w:proofErr w:type="spellStart"/>
      <w:proofErr w:type="gramStart"/>
      <w:r w:rsidRPr="00663633">
        <w:rPr>
          <w:sz w:val="24"/>
          <w:szCs w:val="24"/>
        </w:rPr>
        <w:t>context.getBean</w:t>
      </w:r>
      <w:proofErr w:type="spellEnd"/>
      <w:proofErr w:type="gramEnd"/>
      <w:r w:rsidRPr="00663633">
        <w:rPr>
          <w:sz w:val="24"/>
          <w:szCs w:val="24"/>
        </w:rPr>
        <w:t>(</w:t>
      </w:r>
      <w:proofErr w:type="spellStart"/>
      <w:r w:rsidRPr="00663633">
        <w:rPr>
          <w:sz w:val="24"/>
          <w:szCs w:val="24"/>
        </w:rPr>
        <w:t>CountryService.class</w:t>
      </w:r>
      <w:proofErr w:type="spellEnd"/>
      <w:r w:rsidRPr="00663633">
        <w:rPr>
          <w:sz w:val="24"/>
          <w:szCs w:val="24"/>
        </w:rPr>
        <w:t>);</w:t>
      </w:r>
    </w:p>
    <w:p w14:paraId="4BC18666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5A4DE546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spellStart"/>
      <w:proofErr w:type="gramStart"/>
      <w:r w:rsidRPr="00663633">
        <w:rPr>
          <w:sz w:val="24"/>
          <w:szCs w:val="24"/>
        </w:rPr>
        <w:t>testGetAllCountries</w:t>
      </w:r>
      <w:proofErr w:type="spellEnd"/>
      <w:r w:rsidRPr="00663633">
        <w:rPr>
          <w:sz w:val="24"/>
          <w:szCs w:val="24"/>
        </w:rPr>
        <w:t>(</w:t>
      </w:r>
      <w:proofErr w:type="gramEnd"/>
      <w:r w:rsidRPr="00663633">
        <w:rPr>
          <w:sz w:val="24"/>
          <w:szCs w:val="24"/>
        </w:rPr>
        <w:t>);</w:t>
      </w:r>
    </w:p>
    <w:p w14:paraId="79618FAF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}</w:t>
      </w:r>
    </w:p>
    <w:p w14:paraId="2ED223F0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4EB96F4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663633">
        <w:rPr>
          <w:sz w:val="24"/>
          <w:szCs w:val="24"/>
        </w:rPr>
        <w:t>testGetAllCountries</w:t>
      </w:r>
      <w:proofErr w:type="spellEnd"/>
      <w:r w:rsidRPr="00663633">
        <w:rPr>
          <w:sz w:val="24"/>
          <w:szCs w:val="24"/>
        </w:rPr>
        <w:t>(</w:t>
      </w:r>
      <w:proofErr w:type="gramEnd"/>
      <w:r w:rsidRPr="00663633">
        <w:rPr>
          <w:sz w:val="24"/>
          <w:szCs w:val="24"/>
        </w:rPr>
        <w:t>) {</w:t>
      </w:r>
    </w:p>
    <w:p w14:paraId="3AEFB0E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LOGGER.info("Start");</w:t>
      </w:r>
    </w:p>
    <w:p w14:paraId="18620574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 xml:space="preserve">List&lt;Country&gt; countries = </w:t>
      </w:r>
      <w:proofErr w:type="spellStart"/>
      <w:r w:rsidRPr="00663633">
        <w:rPr>
          <w:sz w:val="24"/>
          <w:szCs w:val="24"/>
        </w:rPr>
        <w:t>countryService.getAllCountries</w:t>
      </w:r>
      <w:proofErr w:type="spellEnd"/>
      <w:r w:rsidRPr="00663633">
        <w:rPr>
          <w:sz w:val="24"/>
          <w:szCs w:val="24"/>
        </w:rPr>
        <w:t>();</w:t>
      </w:r>
    </w:p>
    <w:p w14:paraId="0377F8D4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</w:r>
      <w:proofErr w:type="spellStart"/>
      <w:r w:rsidRPr="00663633">
        <w:rPr>
          <w:sz w:val="24"/>
          <w:szCs w:val="24"/>
        </w:rPr>
        <w:t>LOGGER.debug</w:t>
      </w:r>
      <w:proofErr w:type="spellEnd"/>
      <w:r w:rsidRPr="00663633">
        <w:rPr>
          <w:sz w:val="24"/>
          <w:szCs w:val="24"/>
        </w:rPr>
        <w:t>("countries</w:t>
      </w:r>
      <w:proofErr w:type="gramStart"/>
      <w:r w:rsidRPr="00663633">
        <w:rPr>
          <w:sz w:val="24"/>
          <w:szCs w:val="24"/>
        </w:rPr>
        <w:t>={</w:t>
      </w:r>
      <w:proofErr w:type="gramEnd"/>
      <w:r w:rsidRPr="00663633">
        <w:rPr>
          <w:sz w:val="24"/>
          <w:szCs w:val="24"/>
        </w:rPr>
        <w:t>}", countries);</w:t>
      </w:r>
    </w:p>
    <w:p w14:paraId="2C918DA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</w:r>
      <w:r w:rsidRPr="00663633">
        <w:rPr>
          <w:sz w:val="24"/>
          <w:szCs w:val="24"/>
        </w:rPr>
        <w:tab/>
        <w:t>LOGGER.info("End");</w:t>
      </w:r>
    </w:p>
    <w:p w14:paraId="66F3C85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ab/>
        <w:t>}</w:t>
      </w:r>
    </w:p>
    <w:p w14:paraId="315A4DF6" w14:textId="77777777" w:rsidR="00440478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}</w:t>
      </w:r>
    </w:p>
    <w:p w14:paraId="706D965A" w14:textId="77777777" w:rsidR="00440478" w:rsidRDefault="00440478" w:rsidP="00440478">
      <w:pPr>
        <w:spacing w:after="0"/>
        <w:rPr>
          <w:sz w:val="24"/>
          <w:szCs w:val="24"/>
        </w:rPr>
      </w:pPr>
    </w:p>
    <w:p w14:paraId="372DFF8B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  <w:r w:rsidRPr="00663633">
        <w:rPr>
          <w:b/>
          <w:bCs/>
          <w:sz w:val="24"/>
          <w:szCs w:val="24"/>
          <w:lang w:val="en-IN"/>
        </w:rPr>
        <w:t>CountryService.java</w:t>
      </w:r>
    </w:p>
    <w:p w14:paraId="7AB15348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package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learn.service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7FD4DE8C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246AA88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learn.model</w:t>
      </w:r>
      <w:proofErr w:type="gramEnd"/>
      <w:r w:rsidRPr="00663633">
        <w:rPr>
          <w:sz w:val="24"/>
          <w:szCs w:val="24"/>
        </w:rPr>
        <w:t>.Country</w:t>
      </w:r>
      <w:proofErr w:type="spellEnd"/>
      <w:r w:rsidRPr="00663633">
        <w:rPr>
          <w:sz w:val="24"/>
          <w:szCs w:val="24"/>
        </w:rPr>
        <w:t>;</w:t>
      </w:r>
    </w:p>
    <w:p w14:paraId="2AD127A1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lastRenderedPageBreak/>
        <w:t xml:space="preserve">import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learn.repository</w:t>
      </w:r>
      <w:proofErr w:type="gramEnd"/>
      <w:r w:rsidRPr="00663633">
        <w:rPr>
          <w:sz w:val="24"/>
          <w:szCs w:val="24"/>
        </w:rPr>
        <w:t>.CountryRepository</w:t>
      </w:r>
      <w:proofErr w:type="spellEnd"/>
      <w:r w:rsidRPr="00663633">
        <w:rPr>
          <w:sz w:val="24"/>
          <w:szCs w:val="24"/>
        </w:rPr>
        <w:t>;</w:t>
      </w:r>
    </w:p>
    <w:p w14:paraId="34EA0F60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beans.factory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annotation.Autowired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125C9F1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stereotype.Service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064FADD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transaction.annotation</w:t>
      </w:r>
      <w:proofErr w:type="gramEnd"/>
      <w:r w:rsidRPr="00663633">
        <w:rPr>
          <w:sz w:val="24"/>
          <w:szCs w:val="24"/>
        </w:rPr>
        <w:t>.Transactional</w:t>
      </w:r>
      <w:proofErr w:type="spellEnd"/>
      <w:r w:rsidRPr="00663633">
        <w:rPr>
          <w:sz w:val="24"/>
          <w:szCs w:val="24"/>
        </w:rPr>
        <w:t>;</w:t>
      </w:r>
    </w:p>
    <w:p w14:paraId="39CDCAD5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26EB1529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java.util</w:t>
      </w:r>
      <w:proofErr w:type="gramEnd"/>
      <w:r w:rsidRPr="00663633">
        <w:rPr>
          <w:sz w:val="24"/>
          <w:szCs w:val="24"/>
        </w:rPr>
        <w:t>.List</w:t>
      </w:r>
      <w:proofErr w:type="spellEnd"/>
      <w:r w:rsidRPr="00663633">
        <w:rPr>
          <w:sz w:val="24"/>
          <w:szCs w:val="24"/>
        </w:rPr>
        <w:t>;</w:t>
      </w:r>
    </w:p>
    <w:p w14:paraId="2397A02F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0AE90032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@Service</w:t>
      </w:r>
    </w:p>
    <w:p w14:paraId="27B93ED4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public class </w:t>
      </w:r>
      <w:proofErr w:type="spellStart"/>
      <w:r w:rsidRPr="00663633">
        <w:rPr>
          <w:sz w:val="24"/>
          <w:szCs w:val="24"/>
        </w:rPr>
        <w:t>CountryService</w:t>
      </w:r>
      <w:proofErr w:type="spellEnd"/>
      <w:r w:rsidRPr="00663633">
        <w:rPr>
          <w:sz w:val="24"/>
          <w:szCs w:val="24"/>
        </w:rPr>
        <w:t xml:space="preserve"> {</w:t>
      </w:r>
    </w:p>
    <w:p w14:paraId="08AC1B7E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4DA76765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@Autowired</w:t>
      </w:r>
    </w:p>
    <w:p w14:paraId="2A36777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private </w:t>
      </w:r>
      <w:proofErr w:type="spellStart"/>
      <w:r w:rsidRPr="00663633">
        <w:rPr>
          <w:sz w:val="24"/>
          <w:szCs w:val="24"/>
        </w:rPr>
        <w:t>CountryRepository</w:t>
      </w:r>
      <w:proofErr w:type="spellEnd"/>
      <w:r w:rsidRPr="00663633">
        <w:rPr>
          <w:sz w:val="24"/>
          <w:szCs w:val="24"/>
        </w:rPr>
        <w:t xml:space="preserve"> </w:t>
      </w:r>
      <w:proofErr w:type="spellStart"/>
      <w:r w:rsidRPr="00663633">
        <w:rPr>
          <w:sz w:val="24"/>
          <w:szCs w:val="24"/>
        </w:rPr>
        <w:t>countryRepository</w:t>
      </w:r>
      <w:proofErr w:type="spellEnd"/>
      <w:r w:rsidRPr="00663633">
        <w:rPr>
          <w:sz w:val="24"/>
          <w:szCs w:val="24"/>
        </w:rPr>
        <w:t>;</w:t>
      </w:r>
    </w:p>
    <w:p w14:paraId="0692E289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4C09595E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@Transactional</w:t>
      </w:r>
    </w:p>
    <w:p w14:paraId="1DB63C73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663633">
        <w:rPr>
          <w:sz w:val="24"/>
          <w:szCs w:val="24"/>
        </w:rPr>
        <w:t>getAllCountries</w:t>
      </w:r>
      <w:proofErr w:type="spellEnd"/>
      <w:r w:rsidRPr="00663633">
        <w:rPr>
          <w:sz w:val="24"/>
          <w:szCs w:val="24"/>
        </w:rPr>
        <w:t>(</w:t>
      </w:r>
      <w:proofErr w:type="gramEnd"/>
      <w:r w:rsidRPr="00663633">
        <w:rPr>
          <w:sz w:val="24"/>
          <w:szCs w:val="24"/>
        </w:rPr>
        <w:t>) {</w:t>
      </w:r>
    </w:p>
    <w:p w14:paraId="7339BE53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    return </w:t>
      </w:r>
      <w:proofErr w:type="spellStart"/>
      <w:r w:rsidRPr="00663633">
        <w:rPr>
          <w:sz w:val="24"/>
          <w:szCs w:val="24"/>
        </w:rPr>
        <w:t>countryRepository.findAll</w:t>
      </w:r>
      <w:proofErr w:type="spellEnd"/>
      <w:r w:rsidRPr="00663633">
        <w:rPr>
          <w:sz w:val="24"/>
          <w:szCs w:val="24"/>
        </w:rPr>
        <w:t>();</w:t>
      </w:r>
    </w:p>
    <w:p w14:paraId="094758F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    }</w:t>
      </w:r>
    </w:p>
    <w:p w14:paraId="112D8581" w14:textId="77777777" w:rsidR="00440478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}</w:t>
      </w:r>
    </w:p>
    <w:p w14:paraId="1A67640E" w14:textId="77777777" w:rsidR="00440478" w:rsidRDefault="00440478" w:rsidP="00440478">
      <w:pPr>
        <w:spacing w:after="0"/>
        <w:rPr>
          <w:sz w:val="24"/>
          <w:szCs w:val="24"/>
        </w:rPr>
      </w:pPr>
    </w:p>
    <w:p w14:paraId="0B763DCA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  <w:r w:rsidRPr="00663633">
        <w:rPr>
          <w:b/>
          <w:bCs/>
          <w:sz w:val="24"/>
          <w:szCs w:val="24"/>
          <w:lang w:val="en-IN"/>
        </w:rPr>
        <w:t>CountryRepository.java</w:t>
      </w:r>
    </w:p>
    <w:p w14:paraId="522D138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package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learn.repository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2653BF4C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75DE8D7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org.springframework.data.jpa.repository</w:t>
      </w:r>
      <w:proofErr w:type="gramEnd"/>
      <w:r w:rsidRPr="00663633">
        <w:rPr>
          <w:sz w:val="24"/>
          <w:szCs w:val="24"/>
        </w:rPr>
        <w:t>.JpaRepository</w:t>
      </w:r>
      <w:proofErr w:type="spellEnd"/>
      <w:r w:rsidRPr="00663633">
        <w:rPr>
          <w:sz w:val="24"/>
          <w:szCs w:val="24"/>
        </w:rPr>
        <w:t>;</w:t>
      </w:r>
    </w:p>
    <w:p w14:paraId="75E6EE2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proofErr w:type="gramStart"/>
      <w:r w:rsidRPr="00663633">
        <w:rPr>
          <w:sz w:val="24"/>
          <w:szCs w:val="24"/>
        </w:rPr>
        <w:t>org.springframework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stereotype.Repository</w:t>
      </w:r>
      <w:proofErr w:type="spellEnd"/>
      <w:proofErr w:type="gramEnd"/>
      <w:r w:rsidRPr="00663633">
        <w:rPr>
          <w:sz w:val="24"/>
          <w:szCs w:val="24"/>
        </w:rPr>
        <w:t>;</w:t>
      </w:r>
    </w:p>
    <w:p w14:paraId="374BC7E8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import </w:t>
      </w:r>
      <w:proofErr w:type="spellStart"/>
      <w:r w:rsidRPr="00663633">
        <w:rPr>
          <w:sz w:val="24"/>
          <w:szCs w:val="24"/>
        </w:rPr>
        <w:t>com.cognizant.orm_</w:t>
      </w:r>
      <w:proofErr w:type="gramStart"/>
      <w:r w:rsidRPr="00663633">
        <w:rPr>
          <w:sz w:val="24"/>
          <w:szCs w:val="24"/>
        </w:rPr>
        <w:t>learn.model</w:t>
      </w:r>
      <w:proofErr w:type="gramEnd"/>
      <w:r w:rsidRPr="00663633">
        <w:rPr>
          <w:sz w:val="24"/>
          <w:szCs w:val="24"/>
        </w:rPr>
        <w:t>.Country</w:t>
      </w:r>
      <w:proofErr w:type="spellEnd"/>
      <w:r w:rsidRPr="00663633">
        <w:rPr>
          <w:sz w:val="24"/>
          <w:szCs w:val="24"/>
        </w:rPr>
        <w:t>;</w:t>
      </w:r>
    </w:p>
    <w:p w14:paraId="7140D27D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5ED802FD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@Repository</w:t>
      </w:r>
    </w:p>
    <w:p w14:paraId="1FF78E3C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 xml:space="preserve">public interface </w:t>
      </w:r>
      <w:proofErr w:type="spellStart"/>
      <w:r w:rsidRPr="00663633">
        <w:rPr>
          <w:sz w:val="24"/>
          <w:szCs w:val="24"/>
        </w:rPr>
        <w:t>CountryRepository</w:t>
      </w:r>
      <w:proofErr w:type="spellEnd"/>
      <w:r w:rsidRPr="00663633">
        <w:rPr>
          <w:sz w:val="24"/>
          <w:szCs w:val="24"/>
        </w:rPr>
        <w:t xml:space="preserve"> extends </w:t>
      </w:r>
      <w:proofErr w:type="spellStart"/>
      <w:r w:rsidRPr="00663633">
        <w:rPr>
          <w:sz w:val="24"/>
          <w:szCs w:val="24"/>
        </w:rPr>
        <w:t>JpaRepository</w:t>
      </w:r>
      <w:proofErr w:type="spellEnd"/>
      <w:r w:rsidRPr="00663633">
        <w:rPr>
          <w:sz w:val="24"/>
          <w:szCs w:val="24"/>
        </w:rPr>
        <w:t>&lt;Country, String&gt; {</w:t>
      </w:r>
    </w:p>
    <w:p w14:paraId="771863F8" w14:textId="77777777" w:rsidR="00440478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}</w:t>
      </w:r>
    </w:p>
    <w:p w14:paraId="7DC00891" w14:textId="77777777" w:rsidR="00440478" w:rsidRDefault="00440478" w:rsidP="00440478">
      <w:pPr>
        <w:spacing w:after="0"/>
        <w:rPr>
          <w:sz w:val="24"/>
          <w:szCs w:val="24"/>
        </w:rPr>
      </w:pPr>
    </w:p>
    <w:p w14:paraId="4B159D09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17362D93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147F28F0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6D522C11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  <w:r w:rsidRPr="00663633">
        <w:rPr>
          <w:b/>
          <w:bCs/>
          <w:sz w:val="24"/>
          <w:szCs w:val="24"/>
          <w:lang w:val="en-IN"/>
        </w:rPr>
        <w:t>Country.java</w:t>
      </w:r>
    </w:p>
    <w:p w14:paraId="047180D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package </w:t>
      </w:r>
      <w:proofErr w:type="spellStart"/>
      <w:r w:rsidRPr="00DA3C44">
        <w:rPr>
          <w:sz w:val="24"/>
          <w:szCs w:val="24"/>
        </w:rPr>
        <w:t>com.cognizant.orm_</w:t>
      </w:r>
      <w:proofErr w:type="gramStart"/>
      <w:r w:rsidRPr="00DA3C44">
        <w:rPr>
          <w:sz w:val="24"/>
          <w:szCs w:val="24"/>
        </w:rPr>
        <w:t>learn.model</w:t>
      </w:r>
      <w:proofErr w:type="spellEnd"/>
      <w:proofErr w:type="gramEnd"/>
      <w:r w:rsidRPr="00DA3C44">
        <w:rPr>
          <w:sz w:val="24"/>
          <w:szCs w:val="24"/>
        </w:rPr>
        <w:t>;</w:t>
      </w:r>
    </w:p>
    <w:p w14:paraId="11677020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484536D1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import </w:t>
      </w:r>
      <w:proofErr w:type="spellStart"/>
      <w:proofErr w:type="gramStart"/>
      <w:r w:rsidRPr="00DA3C44">
        <w:rPr>
          <w:sz w:val="24"/>
          <w:szCs w:val="24"/>
        </w:rPr>
        <w:t>jakarta.persistence</w:t>
      </w:r>
      <w:proofErr w:type="gramEnd"/>
      <w:r w:rsidRPr="00DA3C44">
        <w:rPr>
          <w:sz w:val="24"/>
          <w:szCs w:val="24"/>
        </w:rPr>
        <w:t>.Column</w:t>
      </w:r>
      <w:proofErr w:type="spellEnd"/>
      <w:r w:rsidRPr="00DA3C44">
        <w:rPr>
          <w:sz w:val="24"/>
          <w:szCs w:val="24"/>
        </w:rPr>
        <w:t>;</w:t>
      </w:r>
    </w:p>
    <w:p w14:paraId="2254DCCC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import </w:t>
      </w:r>
      <w:proofErr w:type="spellStart"/>
      <w:proofErr w:type="gramStart"/>
      <w:r w:rsidRPr="00DA3C44">
        <w:rPr>
          <w:sz w:val="24"/>
          <w:szCs w:val="24"/>
        </w:rPr>
        <w:t>jakarta.persistence</w:t>
      </w:r>
      <w:proofErr w:type="gramEnd"/>
      <w:r w:rsidRPr="00DA3C44">
        <w:rPr>
          <w:sz w:val="24"/>
          <w:szCs w:val="24"/>
        </w:rPr>
        <w:t>.Entity</w:t>
      </w:r>
      <w:proofErr w:type="spellEnd"/>
      <w:r w:rsidRPr="00DA3C44">
        <w:rPr>
          <w:sz w:val="24"/>
          <w:szCs w:val="24"/>
        </w:rPr>
        <w:t>;</w:t>
      </w:r>
    </w:p>
    <w:p w14:paraId="2CA75507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import </w:t>
      </w:r>
      <w:proofErr w:type="spellStart"/>
      <w:proofErr w:type="gramStart"/>
      <w:r w:rsidRPr="00DA3C44">
        <w:rPr>
          <w:sz w:val="24"/>
          <w:szCs w:val="24"/>
        </w:rPr>
        <w:t>jakarta.persistence</w:t>
      </w:r>
      <w:proofErr w:type="gramEnd"/>
      <w:r w:rsidRPr="00DA3C44">
        <w:rPr>
          <w:sz w:val="24"/>
          <w:szCs w:val="24"/>
        </w:rPr>
        <w:t>.Id</w:t>
      </w:r>
      <w:proofErr w:type="spellEnd"/>
      <w:r w:rsidRPr="00DA3C44">
        <w:rPr>
          <w:sz w:val="24"/>
          <w:szCs w:val="24"/>
        </w:rPr>
        <w:t>;</w:t>
      </w:r>
    </w:p>
    <w:p w14:paraId="2A75BBFF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import </w:t>
      </w:r>
      <w:proofErr w:type="spellStart"/>
      <w:proofErr w:type="gramStart"/>
      <w:r w:rsidRPr="00DA3C44">
        <w:rPr>
          <w:sz w:val="24"/>
          <w:szCs w:val="24"/>
        </w:rPr>
        <w:t>jakarta.persistence</w:t>
      </w:r>
      <w:proofErr w:type="gramEnd"/>
      <w:r w:rsidRPr="00DA3C44">
        <w:rPr>
          <w:sz w:val="24"/>
          <w:szCs w:val="24"/>
        </w:rPr>
        <w:t>.Table</w:t>
      </w:r>
      <w:proofErr w:type="spellEnd"/>
      <w:r w:rsidRPr="00DA3C44">
        <w:rPr>
          <w:sz w:val="24"/>
          <w:szCs w:val="24"/>
        </w:rPr>
        <w:t>;</w:t>
      </w:r>
    </w:p>
    <w:p w14:paraId="01B9DFEF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52D0937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>@Entity</w:t>
      </w:r>
    </w:p>
    <w:p w14:paraId="26B511B3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>@</w:t>
      </w:r>
      <w:proofErr w:type="gramStart"/>
      <w:r w:rsidRPr="00DA3C44">
        <w:rPr>
          <w:sz w:val="24"/>
          <w:szCs w:val="24"/>
        </w:rPr>
        <w:t>Table(</w:t>
      </w:r>
      <w:proofErr w:type="gramEnd"/>
      <w:r w:rsidRPr="00DA3C44">
        <w:rPr>
          <w:sz w:val="24"/>
          <w:szCs w:val="24"/>
        </w:rPr>
        <w:t>name = "country")</w:t>
      </w:r>
    </w:p>
    <w:p w14:paraId="0B74BAA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>public class Country {</w:t>
      </w:r>
    </w:p>
    <w:p w14:paraId="18284140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5B5C05C5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@Id</w:t>
      </w:r>
    </w:p>
    <w:p w14:paraId="74564861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@</w:t>
      </w:r>
      <w:proofErr w:type="gramStart"/>
      <w:r w:rsidRPr="00DA3C44">
        <w:rPr>
          <w:sz w:val="24"/>
          <w:szCs w:val="24"/>
        </w:rPr>
        <w:t>Column(</w:t>
      </w:r>
      <w:proofErr w:type="gramEnd"/>
      <w:r w:rsidRPr="00DA3C44">
        <w:rPr>
          <w:sz w:val="24"/>
          <w:szCs w:val="24"/>
        </w:rPr>
        <w:t>name = "</w:t>
      </w:r>
      <w:proofErr w:type="spellStart"/>
      <w:r w:rsidRPr="00DA3C44">
        <w:rPr>
          <w:sz w:val="24"/>
          <w:szCs w:val="24"/>
        </w:rPr>
        <w:t>co_code</w:t>
      </w:r>
      <w:proofErr w:type="spellEnd"/>
      <w:r w:rsidRPr="00DA3C44">
        <w:rPr>
          <w:sz w:val="24"/>
          <w:szCs w:val="24"/>
        </w:rPr>
        <w:t>")</w:t>
      </w:r>
    </w:p>
    <w:p w14:paraId="2D23AE12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private String code;</w:t>
      </w:r>
    </w:p>
    <w:p w14:paraId="4CD9B3B1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56CF6E42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@</w:t>
      </w:r>
      <w:proofErr w:type="gramStart"/>
      <w:r w:rsidRPr="00DA3C44">
        <w:rPr>
          <w:sz w:val="24"/>
          <w:szCs w:val="24"/>
        </w:rPr>
        <w:t>Column(</w:t>
      </w:r>
      <w:proofErr w:type="gramEnd"/>
      <w:r w:rsidRPr="00DA3C44">
        <w:rPr>
          <w:sz w:val="24"/>
          <w:szCs w:val="24"/>
        </w:rPr>
        <w:t>name = "</w:t>
      </w:r>
      <w:proofErr w:type="spellStart"/>
      <w:r w:rsidRPr="00DA3C44">
        <w:rPr>
          <w:sz w:val="24"/>
          <w:szCs w:val="24"/>
        </w:rPr>
        <w:t>co_name</w:t>
      </w:r>
      <w:proofErr w:type="spellEnd"/>
      <w:r w:rsidRPr="00DA3C44">
        <w:rPr>
          <w:sz w:val="24"/>
          <w:szCs w:val="24"/>
        </w:rPr>
        <w:t>")</w:t>
      </w:r>
    </w:p>
    <w:p w14:paraId="6EC5B576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private String name;</w:t>
      </w:r>
    </w:p>
    <w:p w14:paraId="31CF67C1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7CCC229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public String </w:t>
      </w:r>
      <w:proofErr w:type="spellStart"/>
      <w:proofErr w:type="gramStart"/>
      <w:r w:rsidRPr="00DA3C44">
        <w:rPr>
          <w:sz w:val="24"/>
          <w:szCs w:val="24"/>
        </w:rPr>
        <w:t>getCode</w:t>
      </w:r>
      <w:proofErr w:type="spellEnd"/>
      <w:r w:rsidRPr="00DA3C44">
        <w:rPr>
          <w:sz w:val="24"/>
          <w:szCs w:val="24"/>
        </w:rPr>
        <w:t>(</w:t>
      </w:r>
      <w:proofErr w:type="gramEnd"/>
      <w:r w:rsidRPr="00DA3C44">
        <w:rPr>
          <w:sz w:val="24"/>
          <w:szCs w:val="24"/>
        </w:rPr>
        <w:t>) {</w:t>
      </w:r>
    </w:p>
    <w:p w14:paraId="3E56EB25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    return code;</w:t>
      </w:r>
    </w:p>
    <w:p w14:paraId="2787B599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}</w:t>
      </w:r>
    </w:p>
    <w:p w14:paraId="1C4E692E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0725BED7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public void </w:t>
      </w:r>
      <w:proofErr w:type="spellStart"/>
      <w:proofErr w:type="gramStart"/>
      <w:r w:rsidRPr="00DA3C44">
        <w:rPr>
          <w:sz w:val="24"/>
          <w:szCs w:val="24"/>
        </w:rPr>
        <w:t>setCode</w:t>
      </w:r>
      <w:proofErr w:type="spellEnd"/>
      <w:r w:rsidRPr="00DA3C44">
        <w:rPr>
          <w:sz w:val="24"/>
          <w:szCs w:val="24"/>
        </w:rPr>
        <w:t>(</w:t>
      </w:r>
      <w:proofErr w:type="gramEnd"/>
      <w:r w:rsidRPr="00DA3C44">
        <w:rPr>
          <w:sz w:val="24"/>
          <w:szCs w:val="24"/>
        </w:rPr>
        <w:t>String code) {</w:t>
      </w:r>
    </w:p>
    <w:p w14:paraId="4E16E943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    </w:t>
      </w:r>
      <w:proofErr w:type="spellStart"/>
      <w:proofErr w:type="gramStart"/>
      <w:r w:rsidRPr="00DA3C44">
        <w:rPr>
          <w:sz w:val="24"/>
          <w:szCs w:val="24"/>
        </w:rPr>
        <w:t>this.code</w:t>
      </w:r>
      <w:proofErr w:type="spellEnd"/>
      <w:proofErr w:type="gramEnd"/>
      <w:r w:rsidRPr="00DA3C44">
        <w:rPr>
          <w:sz w:val="24"/>
          <w:szCs w:val="24"/>
        </w:rPr>
        <w:t xml:space="preserve"> = code;</w:t>
      </w:r>
    </w:p>
    <w:p w14:paraId="5FFFA127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}</w:t>
      </w:r>
    </w:p>
    <w:p w14:paraId="6CD651FF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7514950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public String </w:t>
      </w:r>
      <w:proofErr w:type="spellStart"/>
      <w:proofErr w:type="gramStart"/>
      <w:r w:rsidRPr="00DA3C44">
        <w:rPr>
          <w:sz w:val="24"/>
          <w:szCs w:val="24"/>
        </w:rPr>
        <w:t>getName</w:t>
      </w:r>
      <w:proofErr w:type="spellEnd"/>
      <w:r w:rsidRPr="00DA3C44">
        <w:rPr>
          <w:sz w:val="24"/>
          <w:szCs w:val="24"/>
        </w:rPr>
        <w:t>(</w:t>
      </w:r>
      <w:proofErr w:type="gramEnd"/>
      <w:r w:rsidRPr="00DA3C44">
        <w:rPr>
          <w:sz w:val="24"/>
          <w:szCs w:val="24"/>
        </w:rPr>
        <w:t>) {</w:t>
      </w:r>
    </w:p>
    <w:p w14:paraId="31A51A76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    return name;</w:t>
      </w:r>
    </w:p>
    <w:p w14:paraId="25F4E547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}</w:t>
      </w:r>
    </w:p>
    <w:p w14:paraId="3F0CA86A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63A5B941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public void </w:t>
      </w:r>
      <w:proofErr w:type="spellStart"/>
      <w:proofErr w:type="gramStart"/>
      <w:r w:rsidRPr="00DA3C44">
        <w:rPr>
          <w:sz w:val="24"/>
          <w:szCs w:val="24"/>
        </w:rPr>
        <w:t>setName</w:t>
      </w:r>
      <w:proofErr w:type="spellEnd"/>
      <w:r w:rsidRPr="00DA3C44">
        <w:rPr>
          <w:sz w:val="24"/>
          <w:szCs w:val="24"/>
        </w:rPr>
        <w:t>(</w:t>
      </w:r>
      <w:proofErr w:type="gramEnd"/>
      <w:r w:rsidRPr="00DA3C44">
        <w:rPr>
          <w:sz w:val="24"/>
          <w:szCs w:val="24"/>
        </w:rPr>
        <w:t>String name) {</w:t>
      </w:r>
    </w:p>
    <w:p w14:paraId="67C0EF24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    this.name = name;</w:t>
      </w:r>
    </w:p>
    <w:p w14:paraId="6FA333EF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}</w:t>
      </w:r>
    </w:p>
    <w:p w14:paraId="630C3B54" w14:textId="77777777" w:rsidR="00440478" w:rsidRPr="00DA3C44" w:rsidRDefault="00440478" w:rsidP="00440478">
      <w:pPr>
        <w:spacing w:after="0"/>
        <w:rPr>
          <w:sz w:val="24"/>
          <w:szCs w:val="24"/>
        </w:rPr>
      </w:pPr>
    </w:p>
    <w:p w14:paraId="674CE7BF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@Override</w:t>
      </w:r>
    </w:p>
    <w:p w14:paraId="0C636940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public String </w:t>
      </w:r>
      <w:proofErr w:type="spellStart"/>
      <w:proofErr w:type="gramStart"/>
      <w:r w:rsidRPr="00DA3C44">
        <w:rPr>
          <w:sz w:val="24"/>
          <w:szCs w:val="24"/>
        </w:rPr>
        <w:t>toString</w:t>
      </w:r>
      <w:proofErr w:type="spellEnd"/>
      <w:r w:rsidRPr="00DA3C44">
        <w:rPr>
          <w:sz w:val="24"/>
          <w:szCs w:val="24"/>
        </w:rPr>
        <w:t>(</w:t>
      </w:r>
      <w:proofErr w:type="gramEnd"/>
      <w:r w:rsidRPr="00DA3C44">
        <w:rPr>
          <w:sz w:val="24"/>
          <w:szCs w:val="24"/>
        </w:rPr>
        <w:t>) {</w:t>
      </w:r>
    </w:p>
    <w:p w14:paraId="5CC96E13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    return "Country [code=" + code + ", name=" + name + "]";</w:t>
      </w:r>
    </w:p>
    <w:p w14:paraId="3690C717" w14:textId="77777777" w:rsidR="00440478" w:rsidRPr="00DA3C44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 xml:space="preserve">    }</w:t>
      </w:r>
    </w:p>
    <w:p w14:paraId="6B327E51" w14:textId="77777777" w:rsidR="00440478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t>}</w:t>
      </w:r>
    </w:p>
    <w:p w14:paraId="0B24D5C7" w14:textId="77777777" w:rsidR="00440478" w:rsidRDefault="00440478" w:rsidP="00440478">
      <w:pPr>
        <w:spacing w:after="0"/>
        <w:rPr>
          <w:sz w:val="24"/>
          <w:szCs w:val="24"/>
        </w:rPr>
      </w:pPr>
    </w:p>
    <w:p w14:paraId="1F29D995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238CFC00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72AC61CA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5A3081C2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663633">
        <w:rPr>
          <w:b/>
          <w:bCs/>
          <w:sz w:val="24"/>
          <w:szCs w:val="24"/>
          <w:lang w:val="en-IN"/>
        </w:rPr>
        <w:t>application.properties</w:t>
      </w:r>
      <w:proofErr w:type="spellEnd"/>
      <w:proofErr w:type="gramEnd"/>
    </w:p>
    <w:p w14:paraId="11EEE797" w14:textId="77777777" w:rsidR="00440478" w:rsidRDefault="00440478" w:rsidP="00440478">
      <w:pPr>
        <w:spacing w:after="0"/>
        <w:rPr>
          <w:b/>
          <w:bCs/>
          <w:sz w:val="24"/>
          <w:szCs w:val="24"/>
        </w:rPr>
      </w:pPr>
    </w:p>
    <w:p w14:paraId="153745DA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logging.level.org.springframework</w:t>
      </w:r>
      <w:proofErr w:type="spellEnd"/>
      <w:proofErr w:type="gramEnd"/>
      <w:r w:rsidRPr="00663633">
        <w:rPr>
          <w:sz w:val="24"/>
          <w:szCs w:val="24"/>
        </w:rPr>
        <w:t>=info</w:t>
      </w:r>
    </w:p>
    <w:p w14:paraId="047F864E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lastRenderedPageBreak/>
        <w:t>logging.level.com.cognizant</w:t>
      </w:r>
      <w:proofErr w:type="spellEnd"/>
      <w:proofErr w:type="gramEnd"/>
      <w:r w:rsidRPr="00663633">
        <w:rPr>
          <w:sz w:val="24"/>
          <w:szCs w:val="24"/>
        </w:rPr>
        <w:t>=debug</w:t>
      </w:r>
    </w:p>
    <w:p w14:paraId="2B50041A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r w:rsidRPr="00663633">
        <w:rPr>
          <w:sz w:val="24"/>
          <w:szCs w:val="24"/>
        </w:rPr>
        <w:t>logging.level.org.hibernate.SQL</w:t>
      </w:r>
      <w:proofErr w:type="spellEnd"/>
      <w:r w:rsidRPr="00663633">
        <w:rPr>
          <w:sz w:val="24"/>
          <w:szCs w:val="24"/>
        </w:rPr>
        <w:t>=trace</w:t>
      </w:r>
    </w:p>
    <w:p w14:paraId="37BA21E7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r w:rsidRPr="00663633">
        <w:rPr>
          <w:sz w:val="24"/>
          <w:szCs w:val="24"/>
        </w:rPr>
        <w:t>logging.level.org.hibernate.type.descriptor.sql</w:t>
      </w:r>
      <w:proofErr w:type="spellEnd"/>
      <w:r w:rsidRPr="00663633">
        <w:rPr>
          <w:sz w:val="24"/>
          <w:szCs w:val="24"/>
        </w:rPr>
        <w:t>=trace</w:t>
      </w:r>
    </w:p>
    <w:p w14:paraId="7AB36731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4F8ABF8E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18E39510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logging.pattern</w:t>
      </w:r>
      <w:proofErr w:type="gramEnd"/>
      <w:r w:rsidRPr="00663633">
        <w:rPr>
          <w:sz w:val="24"/>
          <w:szCs w:val="24"/>
        </w:rPr>
        <w:t>.console</w:t>
      </w:r>
      <w:proofErr w:type="spellEnd"/>
      <w:r w:rsidRPr="00663633">
        <w:rPr>
          <w:sz w:val="24"/>
          <w:szCs w:val="24"/>
        </w:rPr>
        <w:t>=%d{dd-MM-</w:t>
      </w:r>
      <w:proofErr w:type="spellStart"/>
      <w:r w:rsidRPr="00663633">
        <w:rPr>
          <w:sz w:val="24"/>
          <w:szCs w:val="24"/>
        </w:rPr>
        <w:t>yy</w:t>
      </w:r>
      <w:proofErr w:type="spellEnd"/>
      <w:r w:rsidRPr="00663633">
        <w:rPr>
          <w:sz w:val="24"/>
          <w:szCs w:val="24"/>
        </w:rPr>
        <w:t>} %d{</w:t>
      </w:r>
      <w:proofErr w:type="spellStart"/>
      <w:r w:rsidRPr="00663633">
        <w:rPr>
          <w:sz w:val="24"/>
          <w:szCs w:val="24"/>
        </w:rPr>
        <w:t>HH:</w:t>
      </w:r>
      <w:proofErr w:type="gramStart"/>
      <w:r w:rsidRPr="00663633">
        <w:rPr>
          <w:sz w:val="24"/>
          <w:szCs w:val="24"/>
        </w:rPr>
        <w:t>mm:ss.SSS</w:t>
      </w:r>
      <w:proofErr w:type="spellEnd"/>
      <w:proofErr w:type="gramEnd"/>
      <w:r w:rsidRPr="00663633">
        <w:rPr>
          <w:sz w:val="24"/>
          <w:szCs w:val="24"/>
        </w:rPr>
        <w:t>} %-20.20thread %5p %-25.25</w:t>
      </w:r>
      <w:proofErr w:type="gramStart"/>
      <w:r w:rsidRPr="00663633">
        <w:rPr>
          <w:sz w:val="24"/>
          <w:szCs w:val="24"/>
        </w:rPr>
        <w:t>logger{</w:t>
      </w:r>
      <w:proofErr w:type="gramEnd"/>
      <w:r w:rsidRPr="00663633">
        <w:rPr>
          <w:sz w:val="24"/>
          <w:szCs w:val="24"/>
        </w:rPr>
        <w:t>25} %25M %4L %</w:t>
      </w:r>
      <w:proofErr w:type="spellStart"/>
      <w:r w:rsidRPr="00663633">
        <w:rPr>
          <w:sz w:val="24"/>
          <w:szCs w:val="24"/>
        </w:rPr>
        <w:t>m%n</w:t>
      </w:r>
      <w:proofErr w:type="spellEnd"/>
    </w:p>
    <w:p w14:paraId="6DDA3E8F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689ED32E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301886D2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spring.datasource</w:t>
      </w:r>
      <w:proofErr w:type="gramEnd"/>
      <w:r w:rsidRPr="00663633">
        <w:rPr>
          <w:sz w:val="24"/>
          <w:szCs w:val="24"/>
        </w:rPr>
        <w:t>.driver</w:t>
      </w:r>
      <w:proofErr w:type="spellEnd"/>
      <w:r w:rsidRPr="00663633">
        <w:rPr>
          <w:sz w:val="24"/>
          <w:szCs w:val="24"/>
        </w:rPr>
        <w:t>-class-name=</w:t>
      </w:r>
      <w:proofErr w:type="spellStart"/>
      <w:proofErr w:type="gramStart"/>
      <w:r w:rsidRPr="00663633">
        <w:rPr>
          <w:sz w:val="24"/>
          <w:szCs w:val="24"/>
        </w:rPr>
        <w:t>com.mysql</w:t>
      </w:r>
      <w:proofErr w:type="gramEnd"/>
      <w:r w:rsidRPr="00663633">
        <w:rPr>
          <w:sz w:val="24"/>
          <w:szCs w:val="24"/>
        </w:rPr>
        <w:t>.</w:t>
      </w:r>
      <w:proofErr w:type="gramStart"/>
      <w:r w:rsidRPr="00663633">
        <w:rPr>
          <w:sz w:val="24"/>
          <w:szCs w:val="24"/>
        </w:rPr>
        <w:t>cj.jdbc</w:t>
      </w:r>
      <w:proofErr w:type="gramEnd"/>
      <w:r w:rsidRPr="00663633">
        <w:rPr>
          <w:sz w:val="24"/>
          <w:szCs w:val="24"/>
        </w:rPr>
        <w:t>.Driver</w:t>
      </w:r>
      <w:proofErr w:type="spellEnd"/>
    </w:p>
    <w:p w14:paraId="37F8EA7A" w14:textId="77777777" w:rsidR="00440478" w:rsidRPr="00663633" w:rsidRDefault="00440478" w:rsidP="00440478">
      <w:pPr>
        <w:spacing w:after="0"/>
        <w:rPr>
          <w:sz w:val="24"/>
          <w:szCs w:val="24"/>
        </w:rPr>
      </w:pPr>
      <w:r w:rsidRPr="00663633">
        <w:rPr>
          <w:sz w:val="24"/>
          <w:szCs w:val="24"/>
        </w:rPr>
        <w:t>spring.datasource.url=</w:t>
      </w:r>
      <w:proofErr w:type="spellStart"/>
      <w:proofErr w:type="gramStart"/>
      <w:r w:rsidRPr="00663633">
        <w:rPr>
          <w:sz w:val="24"/>
          <w:szCs w:val="24"/>
        </w:rPr>
        <w:t>jdbc:mysql</w:t>
      </w:r>
      <w:proofErr w:type="spellEnd"/>
      <w:r w:rsidRPr="00663633">
        <w:rPr>
          <w:sz w:val="24"/>
          <w:szCs w:val="24"/>
        </w:rPr>
        <w:t>://localhost:3306/</w:t>
      </w:r>
      <w:proofErr w:type="spellStart"/>
      <w:r w:rsidRPr="00663633">
        <w:rPr>
          <w:sz w:val="24"/>
          <w:szCs w:val="24"/>
        </w:rPr>
        <w:t>ormlearn</w:t>
      </w:r>
      <w:proofErr w:type="spellEnd"/>
      <w:proofErr w:type="gramEnd"/>
    </w:p>
    <w:p w14:paraId="63480909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spring.datasource</w:t>
      </w:r>
      <w:proofErr w:type="gramEnd"/>
      <w:r w:rsidRPr="00663633">
        <w:rPr>
          <w:sz w:val="24"/>
          <w:szCs w:val="24"/>
        </w:rPr>
        <w:t>.username</w:t>
      </w:r>
      <w:proofErr w:type="spellEnd"/>
      <w:r w:rsidRPr="00663633">
        <w:rPr>
          <w:sz w:val="24"/>
          <w:szCs w:val="24"/>
        </w:rPr>
        <w:t>=root</w:t>
      </w:r>
    </w:p>
    <w:p w14:paraId="5D8F7961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proofErr w:type="gramStart"/>
      <w:r w:rsidRPr="00663633">
        <w:rPr>
          <w:sz w:val="24"/>
          <w:szCs w:val="24"/>
        </w:rPr>
        <w:t>spring.datasource</w:t>
      </w:r>
      <w:proofErr w:type="gramEnd"/>
      <w:r w:rsidRPr="00663633">
        <w:rPr>
          <w:sz w:val="24"/>
          <w:szCs w:val="24"/>
        </w:rPr>
        <w:t>.password</w:t>
      </w:r>
      <w:proofErr w:type="spellEnd"/>
      <w:r w:rsidRPr="00663633">
        <w:rPr>
          <w:sz w:val="24"/>
          <w:szCs w:val="24"/>
        </w:rPr>
        <w:t>=12345678</w:t>
      </w:r>
    </w:p>
    <w:p w14:paraId="643079A5" w14:textId="77777777" w:rsidR="00440478" w:rsidRPr="00663633" w:rsidRDefault="00440478" w:rsidP="00440478">
      <w:pPr>
        <w:spacing w:after="0"/>
        <w:rPr>
          <w:sz w:val="24"/>
          <w:szCs w:val="24"/>
        </w:rPr>
      </w:pPr>
      <w:proofErr w:type="spellStart"/>
      <w:r w:rsidRPr="00663633">
        <w:rPr>
          <w:sz w:val="24"/>
          <w:szCs w:val="24"/>
        </w:rPr>
        <w:t>spring.jpa.hibernate.ddl</w:t>
      </w:r>
      <w:proofErr w:type="spellEnd"/>
      <w:r w:rsidRPr="00663633">
        <w:rPr>
          <w:sz w:val="24"/>
          <w:szCs w:val="24"/>
        </w:rPr>
        <w:t>-auto=validate</w:t>
      </w:r>
    </w:p>
    <w:p w14:paraId="32B78F00" w14:textId="77777777" w:rsidR="00440478" w:rsidRDefault="00440478" w:rsidP="00440478">
      <w:pPr>
        <w:spacing w:after="0"/>
        <w:rPr>
          <w:sz w:val="24"/>
          <w:szCs w:val="24"/>
        </w:rPr>
      </w:pPr>
      <w:r w:rsidRPr="00DA3C44">
        <w:rPr>
          <w:sz w:val="24"/>
          <w:szCs w:val="24"/>
        </w:rPr>
        <w:drawing>
          <wp:inline distT="0" distB="0" distL="0" distR="0" wp14:anchorId="5DF6EED4" wp14:editId="65352856">
            <wp:extent cx="5632450" cy="1224961"/>
            <wp:effectExtent l="0" t="0" r="6350" b="0"/>
            <wp:docPr id="850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48" cy="12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F7B">
        <w:rPr>
          <w:sz w:val="24"/>
          <w:szCs w:val="24"/>
        </w:rPr>
        <w:drawing>
          <wp:inline distT="0" distB="0" distL="0" distR="0" wp14:anchorId="4359459B" wp14:editId="52D02765">
            <wp:extent cx="4937760" cy="2455203"/>
            <wp:effectExtent l="0" t="0" r="0" b="2540"/>
            <wp:docPr id="2368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537" cy="24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C798" w14:textId="77777777" w:rsidR="00440478" w:rsidRPr="00663633" w:rsidRDefault="00440478" w:rsidP="00440478">
      <w:pPr>
        <w:spacing w:after="0"/>
        <w:rPr>
          <w:sz w:val="24"/>
          <w:szCs w:val="24"/>
        </w:rPr>
      </w:pPr>
    </w:p>
    <w:p w14:paraId="79540214" w14:textId="77777777" w:rsidR="00440478" w:rsidRDefault="00440478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12F947CB" w14:textId="77777777" w:rsidR="00440478" w:rsidRDefault="00440478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0711812" w14:textId="77777777" w:rsidR="0003492E" w:rsidRDefault="0003492E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18D66587" w14:textId="77777777" w:rsidR="0003492E" w:rsidRDefault="0003492E">
      <w:pPr>
        <w:pStyle w:val="Title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87DFBF" w14:textId="693B0908" w:rsidR="0003492E" w:rsidRPr="0003492E" w:rsidRDefault="0003492E">
      <w:pPr>
        <w:pStyle w:val="Title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03492E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Difference between JPA, Hibernate and Spring Data JPA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20"/>
        <w:gridCol w:w="2144"/>
        <w:gridCol w:w="2243"/>
      </w:tblGrid>
      <w:tr w:rsidR="00AA0555" w:rsidRPr="00AA0555" w14:paraId="357D3354" w14:textId="77777777" w:rsidTr="0003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8DB3E2" w:themeFill="text2" w:themeFillTint="66"/>
          </w:tcPr>
          <w:p w14:paraId="709C71C0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Feature / Aspect</w:t>
            </w:r>
          </w:p>
        </w:tc>
        <w:tc>
          <w:tcPr>
            <w:tcW w:w="2120" w:type="dxa"/>
            <w:shd w:val="clear" w:color="auto" w:fill="8DB3E2" w:themeFill="text2" w:themeFillTint="66"/>
          </w:tcPr>
          <w:p w14:paraId="3CC4B74E" w14:textId="77777777" w:rsidR="0076285E" w:rsidRPr="000349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492E">
              <w:rPr>
                <w:rFonts w:asciiTheme="majorHAnsi" w:hAnsiTheme="majorHAnsi" w:cstheme="majorHAnsi"/>
              </w:rPr>
              <w:t>JPA (Java Persistence API)</w:t>
            </w:r>
          </w:p>
        </w:tc>
        <w:tc>
          <w:tcPr>
            <w:tcW w:w="2144" w:type="dxa"/>
            <w:shd w:val="clear" w:color="auto" w:fill="8DB3E2" w:themeFill="text2" w:themeFillTint="66"/>
          </w:tcPr>
          <w:p w14:paraId="61B8FC2F" w14:textId="77777777" w:rsidR="0076285E" w:rsidRPr="000349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Hibernate (ORM Framework)</w:t>
            </w:r>
          </w:p>
        </w:tc>
        <w:tc>
          <w:tcPr>
            <w:tcW w:w="2243" w:type="dxa"/>
            <w:shd w:val="clear" w:color="auto" w:fill="8DB3E2" w:themeFill="text2" w:themeFillTint="66"/>
          </w:tcPr>
          <w:p w14:paraId="10AF708B" w14:textId="77777777" w:rsidR="0076285E" w:rsidRPr="000349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Spring Data JPA (Spring abstraction)</w:t>
            </w:r>
          </w:p>
        </w:tc>
      </w:tr>
      <w:tr w:rsidR="0076285E" w:rsidRPr="00AA0555" w14:paraId="12DD6E54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6E526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3231AF28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Specification / API (interface-based)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37196EE5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ORM Implementation Framework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C0071A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Spring-based Data Access Abstraction</w:t>
            </w:r>
          </w:p>
        </w:tc>
      </w:tr>
      <w:tr w:rsidR="0076285E" w:rsidRPr="00AA0555" w14:paraId="65890C95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DE45FC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Defined By</w:t>
            </w:r>
          </w:p>
        </w:tc>
        <w:tc>
          <w:tcPr>
            <w:tcW w:w="2120" w:type="dxa"/>
          </w:tcPr>
          <w:p w14:paraId="112FBA9A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Jakarta EE / Java EE</w:t>
            </w:r>
          </w:p>
        </w:tc>
        <w:tc>
          <w:tcPr>
            <w:tcW w:w="2144" w:type="dxa"/>
          </w:tcPr>
          <w:p w14:paraId="6F16688E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Red Hat (JBoss)</w:t>
            </w:r>
          </w:p>
        </w:tc>
        <w:tc>
          <w:tcPr>
            <w:tcW w:w="2243" w:type="dxa"/>
          </w:tcPr>
          <w:p w14:paraId="49B5FBC8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Spring Team (Pivotal)</w:t>
            </w:r>
          </w:p>
        </w:tc>
      </w:tr>
      <w:tr w:rsidR="0076285E" w:rsidRPr="00AA0555" w14:paraId="18BC49CF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B4A3AB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Purpose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0DF7B469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Standard for ORM in Java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72D0D916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Concrete implementation of ORM &amp; JPA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2522FE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Simplifies JPA usage with powerful repository support</w:t>
            </w:r>
          </w:p>
        </w:tc>
      </w:tr>
      <w:tr w:rsidR="0076285E" w:rsidRPr="00AA0555" w14:paraId="2CBE2CBE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685462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Implementation</w:t>
            </w:r>
          </w:p>
        </w:tc>
        <w:tc>
          <w:tcPr>
            <w:tcW w:w="2120" w:type="dxa"/>
          </w:tcPr>
          <w:p w14:paraId="5F79E055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Requires a provider (e.g., Hibernate, EclipseLink)</w:t>
            </w:r>
          </w:p>
        </w:tc>
        <w:tc>
          <w:tcPr>
            <w:tcW w:w="2144" w:type="dxa"/>
          </w:tcPr>
          <w:p w14:paraId="61A00793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Acts as a JPA provider (and adds enhancements)</w:t>
            </w:r>
          </w:p>
        </w:tc>
        <w:tc>
          <w:tcPr>
            <w:tcW w:w="2243" w:type="dxa"/>
          </w:tcPr>
          <w:p w14:paraId="534F856B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Works on top of JPA (commonly uses Hibernate underneath)</w:t>
            </w:r>
          </w:p>
        </w:tc>
      </w:tr>
      <w:tr w:rsidR="0076285E" w:rsidRPr="00AA0555" w14:paraId="05FC0E13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C74AD2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Common Annotations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768E0CF0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`@Entity`, `@Id`, `@Table`, `@OneToMany`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42934B4C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Same as JPA, plus specific ones like `@LazyCollection`, `@Fetch`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BC830B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Uses JPA annotations + `@Repository`, interfaces like `JpaRepository`</w:t>
            </w:r>
          </w:p>
        </w:tc>
      </w:tr>
      <w:tr w:rsidR="0076285E" w:rsidRPr="00AA0555" w14:paraId="4D3C8CF0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B4908C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EntityManager Usage</w:t>
            </w:r>
          </w:p>
        </w:tc>
        <w:tc>
          <w:tcPr>
            <w:tcW w:w="2120" w:type="dxa"/>
          </w:tcPr>
          <w:p w14:paraId="771A13B0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Must be manually handled</w:t>
            </w:r>
          </w:p>
        </w:tc>
        <w:tc>
          <w:tcPr>
            <w:tcW w:w="2144" w:type="dxa"/>
          </w:tcPr>
          <w:p w14:paraId="3E72360E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Offers `Session` API (extends EntityManager)</w:t>
            </w:r>
          </w:p>
        </w:tc>
        <w:tc>
          <w:tcPr>
            <w:tcW w:w="2243" w:type="dxa"/>
          </w:tcPr>
          <w:p w14:paraId="3E909F50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Hidden behind Spring interfaces (`CrudRepository`, `JpaRepository`)</w:t>
            </w:r>
          </w:p>
        </w:tc>
      </w:tr>
      <w:tr w:rsidR="0076285E" w:rsidRPr="00AA0555" w14:paraId="3462DD0C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F7BAF7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Query Language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08CC5F2A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JPQL (Java Persistence Query Language)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236B8209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JPQL + HQL (Hibernate Query Language)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85A73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JPQL + method names (`findByName`, etc.) + `@Query` annotation</w:t>
            </w:r>
          </w:p>
        </w:tc>
      </w:tr>
      <w:tr w:rsidR="0076285E" w:rsidRPr="00AA0555" w14:paraId="1BAA60E4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C6E528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Boilerplate Code</w:t>
            </w:r>
          </w:p>
        </w:tc>
        <w:tc>
          <w:tcPr>
            <w:tcW w:w="2120" w:type="dxa"/>
          </w:tcPr>
          <w:p w14:paraId="1C521A88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More manual coding for queries and entity operations</w:t>
            </w:r>
          </w:p>
        </w:tc>
        <w:tc>
          <w:tcPr>
            <w:tcW w:w="2144" w:type="dxa"/>
          </w:tcPr>
          <w:p w14:paraId="14D09592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Less than raw JPA due to helper features</w:t>
            </w:r>
          </w:p>
        </w:tc>
        <w:tc>
          <w:tcPr>
            <w:tcW w:w="2243" w:type="dxa"/>
          </w:tcPr>
          <w:p w14:paraId="2106C46E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Very minimal — most tasks handled by Spring repositories</w:t>
            </w:r>
          </w:p>
        </w:tc>
      </w:tr>
      <w:tr w:rsidR="0076285E" w:rsidRPr="00AA0555" w14:paraId="71F1CAC3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53D5C1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Ease of Use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153C3F88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435E05F8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Easier than plain JPA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17D277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Easiest — declarative, convention-over-configuration</w:t>
            </w:r>
          </w:p>
        </w:tc>
      </w:tr>
      <w:tr w:rsidR="0076285E" w:rsidRPr="00AA0555" w14:paraId="22A73E7E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FC8922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Advanced Features</w:t>
            </w:r>
          </w:p>
        </w:tc>
        <w:tc>
          <w:tcPr>
            <w:tcW w:w="2120" w:type="dxa"/>
          </w:tcPr>
          <w:p w14:paraId="6A25C593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Basic ORM support only</w:t>
            </w:r>
          </w:p>
        </w:tc>
        <w:tc>
          <w:tcPr>
            <w:tcW w:w="2144" w:type="dxa"/>
          </w:tcPr>
          <w:p w14:paraId="46198BA4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Caching, lazy/eager loading, batch fetches</w:t>
            </w:r>
          </w:p>
        </w:tc>
        <w:tc>
          <w:tcPr>
            <w:tcW w:w="2243" w:type="dxa"/>
          </w:tcPr>
          <w:p w14:paraId="5D0EFA5A" w14:textId="77777777" w:rsidR="0076285E" w:rsidRPr="000349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Pagination, Sorting, Derived Queries, Specifications, Projections</w:t>
            </w:r>
          </w:p>
        </w:tc>
      </w:tr>
      <w:tr w:rsidR="0076285E" w:rsidRPr="00AA0555" w14:paraId="6709AB6C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151B8E" w14:textId="77777777" w:rsidR="0076285E" w:rsidRPr="0003492E" w:rsidRDefault="00000000">
            <w:pPr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Best For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15CEB768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When using different ORM providers or custom logic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365ED9B0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When using full Hibernate power directly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204A9" w14:textId="77777777" w:rsidR="0076285E" w:rsidRPr="000349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3492E">
              <w:rPr>
                <w:rFonts w:asciiTheme="majorHAnsi" w:hAnsiTheme="majorHAnsi" w:cstheme="majorHAnsi"/>
              </w:rPr>
              <w:t>When rapid development and minimal code is preferred</w:t>
            </w:r>
          </w:p>
        </w:tc>
      </w:tr>
    </w:tbl>
    <w:p w14:paraId="79023AF4" w14:textId="77777777" w:rsidR="00EE7E3B" w:rsidRPr="00AA0555" w:rsidRDefault="00EE7E3B">
      <w:pPr>
        <w:rPr>
          <w:rFonts w:ascii="Times New Roman" w:hAnsi="Times New Roman" w:cs="Times New Roman"/>
        </w:rPr>
      </w:pPr>
    </w:p>
    <w:sectPr w:rsidR="00EE7E3B" w:rsidRPr="00AA0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936323">
    <w:abstractNumId w:val="8"/>
  </w:num>
  <w:num w:numId="2" w16cid:durableId="1689021313">
    <w:abstractNumId w:val="6"/>
  </w:num>
  <w:num w:numId="3" w16cid:durableId="1292662923">
    <w:abstractNumId w:val="5"/>
  </w:num>
  <w:num w:numId="4" w16cid:durableId="1975023123">
    <w:abstractNumId w:val="4"/>
  </w:num>
  <w:num w:numId="5" w16cid:durableId="1030299812">
    <w:abstractNumId w:val="7"/>
  </w:num>
  <w:num w:numId="6" w16cid:durableId="178157058">
    <w:abstractNumId w:val="3"/>
  </w:num>
  <w:num w:numId="7" w16cid:durableId="1854176880">
    <w:abstractNumId w:val="2"/>
  </w:num>
  <w:num w:numId="8" w16cid:durableId="500044049">
    <w:abstractNumId w:val="1"/>
  </w:num>
  <w:num w:numId="9" w16cid:durableId="1308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92E"/>
    <w:rsid w:val="0006063C"/>
    <w:rsid w:val="00086759"/>
    <w:rsid w:val="0015074B"/>
    <w:rsid w:val="002063EB"/>
    <w:rsid w:val="0029639D"/>
    <w:rsid w:val="00326F90"/>
    <w:rsid w:val="00440478"/>
    <w:rsid w:val="0059797E"/>
    <w:rsid w:val="0076285E"/>
    <w:rsid w:val="00AA0555"/>
    <w:rsid w:val="00AA1D8D"/>
    <w:rsid w:val="00B47730"/>
    <w:rsid w:val="00CB0664"/>
    <w:rsid w:val="00EE7E3B"/>
    <w:rsid w:val="00F33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7FF9"/>
  <w14:defaultImageDpi w14:val="300"/>
  <w15:docId w15:val="{46F782F5-3B24-4415-80AF-79D649C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Dharun M</cp:lastModifiedBy>
  <cp:revision>3</cp:revision>
  <dcterms:created xsi:type="dcterms:W3CDTF">2025-07-04T07:35:00Z</dcterms:created>
  <dcterms:modified xsi:type="dcterms:W3CDTF">2025-07-04T07:38:00Z</dcterms:modified>
  <cp:category/>
</cp:coreProperties>
</file>