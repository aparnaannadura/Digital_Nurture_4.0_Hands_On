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3: Assertions in JUnit</w:t>
      </w:r>
    </w:p>
    <w:p>
      <w:pPr>
        <w:pStyle w:val="Heading1"/>
      </w:pPr>
      <w:r>
        <w:t>Scenario:</w:t>
      </w:r>
    </w:p>
    <w:p>
      <w:r>
        <w:t>You need to use different assertions in JUnit to validate your test results.</w:t>
      </w:r>
    </w:p>
    <w:p>
      <w:pPr>
        <w:pStyle w:val="Heading1"/>
      </w:pPr>
      <w:r>
        <w:t>Solution Code:</w:t>
      </w:r>
    </w:p>
    <w:p>
      <w:pPr>
        <w:pStyle w:val="IntenseQuote"/>
      </w:pPr>
      <w:r>
        <w:t>import static org.junit.Assert.*;</w:t>
        <w:br/>
        <w:t>import org.junit.Test;</w:t>
        <w:br/>
        <w:br/>
        <w:t>public class AssertionsTest {</w:t>
        <w:br/>
        <w:t xml:space="preserve">    @Test</w:t>
        <w:br/>
        <w:t xml:space="preserve">    public void testAssertions() {</w:t>
        <w:br/>
        <w:t xml:space="preserve">        // Assert equals</w:t>
        <w:br/>
        <w:t xml:space="preserve">        assertEquals(5, 2 + 3);</w:t>
        <w:br/>
        <w:t xml:space="preserve">        // Assert true</w:t>
        <w:br/>
        <w:t xml:space="preserve">        assertTrue(5 &gt; 3);</w:t>
        <w:br/>
        <w:t xml:space="preserve">        // Assert false</w:t>
        <w:br/>
        <w:t xml:space="preserve">        assertFalse(5 &lt; 3);</w:t>
        <w:br/>
        <w:t xml:space="preserve">        // Assert null</w:t>
        <w:br/>
        <w:t xml:space="preserve">        assertNull(null);</w:t>
        <w:br/>
        <w:t xml:space="preserve">        // Assert not null</w:t>
        <w:br/>
        <w:t xml:space="preserve">        assertNotNull(new Object());</w:t>
        <w:br/>
        <w:t xml:space="preserve">    }</w:t>
        <w:br/>
        <w:t>}</w:t>
      </w:r>
    </w:p>
    <w:p>
      <w:pPr>
        <w:pStyle w:val="Heading1"/>
      </w:pPr>
      <w:r>
        <w:t>Output:</w:t>
      </w:r>
    </w:p>
    <w:p>
      <w:r>
        <w:t>All assertions pass successfully.</w:t>
        <w:br/>
        <w:t>Test Result: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