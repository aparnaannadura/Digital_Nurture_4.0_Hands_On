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4: AAA Pattern and Setup/Teardown</w:t>
      </w:r>
    </w:p>
    <w:p>
      <w:pPr>
        <w:pStyle w:val="Heading1"/>
      </w:pPr>
      <w:r>
        <w:t>Scenario:</w:t>
      </w:r>
    </w:p>
    <w:p>
      <w:r>
        <w:t>You need to organize your tests using the Arrange-Act-Assert (AAA) pattern and use setup and teardown methods.</w:t>
      </w:r>
    </w:p>
    <w:p>
      <w:pPr>
        <w:pStyle w:val="Heading1"/>
      </w:pPr>
      <w:r>
        <w:t>Solution Code:</w:t>
      </w:r>
    </w:p>
    <w:p>
      <w:pPr>
        <w:pStyle w:val="IntenseQuote"/>
      </w:pPr>
      <w:r>
        <w:t>import static org.junit.Assert.*;</w:t>
        <w:br/>
        <w:t>import org.junit.Before;</w:t>
        <w:br/>
        <w:t>import org.junit.After;</w:t>
        <w:br/>
        <w:t>import org.junit.Test;</w:t>
        <w:br/>
        <w:br/>
        <w:t>public class MathTest {</w:t>
        <w:br/>
        <w:br/>
        <w:t xml:space="preserve">    private MathUtils mathUtils;</w:t>
        <w:br/>
        <w:br/>
        <w:t xml:space="preserve">    @Before</w:t>
        <w:br/>
        <w:t xml:space="preserve">    public void setUp() {</w:t>
        <w:br/>
        <w:t xml:space="preserve">        // Arrange</w:t>
        <w:br/>
        <w:t xml:space="preserve">        mathUtils = new MathUtils();</w:t>
        <w:br/>
        <w:t xml:space="preserve">    }</w:t>
        <w:br/>
        <w:br/>
        <w:t xml:space="preserve">    @Test</w:t>
        <w:br/>
        <w:t xml:space="preserve">    public void testAddition() {</w:t>
        <w:br/>
        <w:t xml:space="preserve">        // Act</w:t>
        <w:br/>
        <w:t xml:space="preserve">        int result = mathUtils.add(2, 3);</w:t>
        <w:br/>
        <w:t xml:space="preserve">        // Assert</w:t>
        <w:br/>
        <w:t xml:space="preserve">        assertEquals(5, result);</w:t>
        <w:br/>
        <w:t xml:space="preserve">    }</w:t>
        <w:br/>
        <w:br/>
        <w:t xml:space="preserve">    @After</w:t>
        <w:br/>
        <w:t xml:space="preserve">    public void tearDown() {</w:t>
        <w:br/>
        <w:t xml:space="preserve">        mathUtils = null;</w:t>
        <w:br/>
        <w:t xml:space="preserve">    }</w:t>
        <w:br/>
        <w:t>}</w:t>
        <w:br/>
        <w:br/>
        <w:t>class MathUtils {</w:t>
        <w:br/>
        <w:t xml:space="preserve">    public int add(int a, int b) {</w:t>
        <w:br/>
        <w:t xml:space="preserve">        return a + b;</w:t>
        <w:br/>
        <w:t xml:space="preserve">    }</w:t>
        <w:br/>
        <w:t>}</w:t>
      </w:r>
    </w:p>
    <w:p>
      <w:pPr>
        <w:pStyle w:val="Heading1"/>
      </w:pPr>
      <w:r>
        <w:t>Output:</w:t>
      </w:r>
    </w:p>
    <w:p>
      <w:r>
        <w:t>Test: testAddition()</w:t>
        <w:br/>
        <w:t>Expected Result: 5</w:t>
        <w:br/>
        <w:t>Actual Result: 5</w:t>
        <w:br/>
        <w:t>Test 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