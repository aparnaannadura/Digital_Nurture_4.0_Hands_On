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Cognizant PL/SQL Tasks – Exercise 1: Control Structures</w:t>
      </w:r>
    </w:p>
    <w:p>
      <w:pPr>
        <w:pStyle w:val="Heading1"/>
      </w:pPr>
      <w:r>
        <w:t>Scenario 1: Senior Citizen Loan Discount</w:t>
      </w:r>
    </w:p>
    <w:p>
      <w:r>
        <w:t>Loop through all customers. If age &gt; 60, apply 1% discount to loan interest.</w:t>
      </w:r>
    </w:p>
    <w:p>
      <w:pPr>
        <w:pStyle w:val="IntenseQuote"/>
      </w:pPr>
      <w:r>
        <w:t>PL/SQL Code:</w:t>
      </w:r>
    </w:p>
    <w:p>
      <w:r>
        <w:rPr>
          <w:rFonts w:ascii="Courier New" w:hAnsi="Courier New"/>
          <w:sz w:val="20"/>
        </w:rPr>
        <w:t>SET SERVEROUTPUT ON;</w:t>
        <w:br/>
        <w:br/>
        <w:t>BEGIN</w:t>
        <w:br/>
        <w:t xml:space="preserve">  FOR cust IN (SELECT customer_id, name, age, interest_rate FROM customers) LOOP</w:t>
        <w:br/>
        <w:t xml:space="preserve">    IF cust.age &gt; 60 THEN</w:t>
        <w:br/>
        <w:t xml:space="preserve">      UPDATE customers</w:t>
        <w:br/>
        <w:t xml:space="preserve">      SET interest_rate = interest_rate - (interest_rate * 0.01)</w:t>
        <w:br/>
        <w:t xml:space="preserve">      WHERE customer_id = cust.customer_id;</w:t>
        <w:br/>
        <w:br/>
        <w:t xml:space="preserve">      DBMS_OUTPUT.PUT_LINE('Discount applied to: ' || cust.name);</w:t>
        <w:br/>
        <w:t xml:space="preserve">    END IF;</w:t>
        <w:br/>
        <w:t xml:space="preserve">  END LOOP;</w:t>
        <w:br/>
        <w:t>END;</w:t>
        <w:br/>
        <w:t>/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Discount applied to: Ramesh Kumar</w:t>
        <w:br/>
        <w:t>Discount applied to: Geetha Raj</w:t>
      </w:r>
    </w:p>
    <w:p>
      <w:pPr>
        <w:pStyle w:val="Heading1"/>
      </w:pPr>
      <w:r>
        <w:t>Scenario 2: VIP Status Based on Balance</w:t>
      </w:r>
    </w:p>
    <w:p>
      <w:r>
        <w:t>If balance &gt; 10000, set IsVIP = TRUE.</w:t>
      </w:r>
    </w:p>
    <w:p>
      <w:pPr>
        <w:pStyle w:val="IntenseQuote"/>
      </w:pPr>
      <w:r>
        <w:t>PL/SQL Code:</w:t>
      </w:r>
    </w:p>
    <w:p>
      <w:r>
        <w:rPr>
          <w:rFonts w:ascii="Courier New" w:hAnsi="Courier New"/>
          <w:sz w:val="20"/>
        </w:rPr>
        <w:t>SET SERVEROUTPUT ON;</w:t>
        <w:br/>
        <w:br/>
        <w:t>BEGIN</w:t>
        <w:br/>
        <w:t xml:space="preserve">  FOR cust IN (SELECT customer_id, name, balance FROM customers) LOOP</w:t>
        <w:br/>
        <w:t xml:space="preserve">    IF cust.balance &gt; 10000 THEN</w:t>
        <w:br/>
        <w:t xml:space="preserve">      UPDATE customers</w:t>
        <w:br/>
        <w:t xml:space="preserve">      SET isvip = 'TRUE'</w:t>
        <w:br/>
        <w:t xml:space="preserve">      WHERE customer_id = cust.customer_id;</w:t>
        <w:br/>
        <w:br/>
        <w:t xml:space="preserve">      DBMS_OUTPUT.PUT_LINE('Customer promoted to VIP: ' || cust.name);</w:t>
        <w:br/>
        <w:t xml:space="preserve">    END IF;</w:t>
        <w:br/>
        <w:t xml:space="preserve">  END LOOP;</w:t>
        <w:br/>
        <w:t>END;</w:t>
        <w:br/>
        <w:t>/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Customer promoted to VIP: Akash B</w:t>
        <w:br/>
        <w:t>Customer promoted to VIP: Meena S</w:t>
      </w:r>
    </w:p>
    <w:p>
      <w:pPr>
        <w:pStyle w:val="Heading1"/>
      </w:pPr>
      <w:r>
        <w:t>Scenario 3: Loan Due Reminders (Next 30 Days)</w:t>
      </w:r>
    </w:p>
    <w:p>
      <w:r>
        <w:t>Print reminders for customers whose loans are due within 30 days.</w:t>
      </w:r>
    </w:p>
    <w:p>
      <w:pPr>
        <w:pStyle w:val="IntenseQuote"/>
      </w:pPr>
      <w:r>
        <w:t>PL/SQL Code:</w:t>
      </w:r>
    </w:p>
    <w:p>
      <w:r>
        <w:rPr>
          <w:rFonts w:ascii="Courier New" w:hAnsi="Courier New"/>
          <w:sz w:val="20"/>
        </w:rPr>
        <w:t>SET SERVEROUTPUT ON;</w:t>
        <w:br/>
        <w:br/>
        <w:t>BEGIN</w:t>
        <w:br/>
        <w:t xml:space="preserve">  FOR loan IN (</w:t>
        <w:br/>
        <w:t xml:space="preserve">    SELECT customer_id, name, due_date </w:t>
        <w:br/>
        <w:t xml:space="preserve">    FROM loans </w:t>
        <w:br/>
        <w:t xml:space="preserve">    WHERE due_date &lt;= SYSDATE + 30</w:t>
        <w:br/>
        <w:t xml:space="preserve">  ) LOOP</w:t>
        <w:br/>
        <w:t xml:space="preserve">    DBMS_OUTPUT.PUT_LINE('Reminder: Loan due for ' || loan.name || ' on ' || TO_CHAR(loan.due_date, 'DD-MON-YYYY'));</w:t>
        <w:br/>
        <w:t xml:space="preserve">  END LOOP;</w:t>
        <w:br/>
        <w:t>END;</w:t>
        <w:br/>
        <w:t>/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Reminder: Loan due for Priya M on 15-JUL-2025</w:t>
        <w:br/>
        <w:t>Reminder: Loan due for Arjun N on 25-JUL-2025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