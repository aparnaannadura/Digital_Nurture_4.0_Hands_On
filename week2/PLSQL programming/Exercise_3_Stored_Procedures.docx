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Cognizant PL/SQL Tasks – Exercise 3: Stored Procedures</w:t>
      </w:r>
    </w:p>
    <w:p>
      <w:pPr>
        <w:pStyle w:val="Heading1"/>
      </w:pPr>
      <w:r>
        <w:t>Scenario 1: Monthly Interest for Savings Accounts</w:t>
      </w:r>
    </w:p>
    <w:p>
      <w:r>
        <w:t>Procedure to apply 1% interest to savings accounts.</w:t>
      </w:r>
    </w:p>
    <w:p>
      <w:pPr>
        <w:pStyle w:val="IntenseQuote"/>
      </w:pPr>
      <w:r>
        <w:t>PL/SQL Code:</w:t>
      </w:r>
    </w:p>
    <w:p>
      <w:r>
        <w:rPr>
          <w:rFonts w:ascii="Courier New" w:hAnsi="Courier New"/>
          <w:sz w:val="20"/>
        </w:rPr>
        <w:t>CREATE OR REPLACE PROCEDURE ProcessMonthlyInterest IS</w:t>
        <w:br/>
        <w:t>BEGIN</w:t>
        <w:br/>
        <w:t xml:space="preserve">  FOR acc IN (SELECT account_id, balance FROM savings_accounts) LOOP</w:t>
        <w:br/>
        <w:t xml:space="preserve">    UPDATE savings_accounts</w:t>
        <w:br/>
        <w:t xml:space="preserve">    SET balance = balance + (balance * 0.01)</w:t>
        <w:br/>
        <w:t xml:space="preserve">    WHERE account_id = acc.account_id;</w:t>
        <w:br/>
        <w:br/>
        <w:t xml:space="preserve">    DBMS_OUTPUT.PUT_LINE('Interest applied to account ID: ' || acc.account_id);</w:t>
        <w:br/>
        <w:t xml:space="preserve">  END LOOP;</w:t>
        <w:br/>
        <w:t>END;</w:t>
        <w:br/>
        <w:t>/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Interest applied to account ID: 101</w:t>
        <w:br/>
        <w:t>Interest applied to account ID: 102</w:t>
      </w:r>
    </w:p>
    <w:p>
      <w:pPr>
        <w:pStyle w:val="Heading1"/>
      </w:pPr>
      <w:r>
        <w:t>Scenario 2: Employee Bonus by Department</w:t>
      </w:r>
    </w:p>
    <w:p>
      <w:r>
        <w:t>Procedure to update employee salaries based on bonus percentage.</w:t>
      </w:r>
    </w:p>
    <w:p>
      <w:pPr>
        <w:pStyle w:val="IntenseQuote"/>
      </w:pPr>
      <w:r>
        <w:t>PL/SQL Code:</w:t>
      </w:r>
    </w:p>
    <w:p>
      <w:r>
        <w:rPr>
          <w:rFonts w:ascii="Courier New" w:hAnsi="Courier New"/>
          <w:sz w:val="20"/>
        </w:rPr>
        <w:t>CREATE OR REPLACE PROCEDURE UpdateEmployeeBonus (</w:t>
        <w:br/>
        <w:t xml:space="preserve">  p_dept_id IN employees.department_id%TYPE,</w:t>
        <w:br/>
        <w:t xml:space="preserve">  p_bonus_pct IN NUMBER</w:t>
        <w:br/>
        <w:t>) IS</w:t>
        <w:br/>
        <w:t>BEGIN</w:t>
        <w:br/>
        <w:t xml:space="preserve">  FOR emp IN (SELECT employee_id, salary FROM employees WHERE department_id = p_dept_id) LOOP</w:t>
        <w:br/>
        <w:t xml:space="preserve">    UPDATE employees</w:t>
        <w:br/>
        <w:t xml:space="preserve">    SET salary = salary + (salary * p_bonus_pct / 100)</w:t>
        <w:br/>
        <w:t xml:space="preserve">    WHERE employee_id = emp.employee_id;</w:t>
        <w:br/>
        <w:br/>
        <w:t xml:space="preserve">    DBMS_OUTPUT.PUT_LINE('Bonus applied to Employee ID: ' || emp.employee_id);</w:t>
        <w:br/>
        <w:t xml:space="preserve">  END LOOP;</w:t>
        <w:br/>
        <w:t>END;</w:t>
        <w:br/>
        <w:t>/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Bonus applied to Employee ID: 201</w:t>
        <w:br/>
        <w:t>Bonus applied to Employee ID: 202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